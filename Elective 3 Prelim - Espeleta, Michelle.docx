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E1A68" w14:textId="77777777" w:rsidR="00F65702" w:rsidRDefault="000B127D">
      <w:pPr>
        <w:pStyle w:val="NoSpacing"/>
        <w:spacing w:line="276" w:lineRule="auto"/>
        <w:jc w:val="center"/>
        <w:rPr>
          <w:b/>
          <w:sz w:val="44"/>
        </w:rPr>
      </w:pPr>
      <w:r>
        <w:rPr>
          <w:b/>
          <w:sz w:val="44"/>
        </w:rPr>
        <w:t>ELECTIVE 3: FULLSTACK WEB DEVELOPMENT</w:t>
      </w:r>
    </w:p>
    <w:p w14:paraId="6EE7C8A7" w14:textId="77777777" w:rsidR="00F65702" w:rsidRDefault="000B127D">
      <w:pPr>
        <w:pStyle w:val="NoSpacing"/>
        <w:spacing w:line="276" w:lineRule="auto"/>
        <w:jc w:val="center"/>
        <w:rPr>
          <w:rFonts w:ascii="Arial" w:hAnsi="Arial" w:cs="Arial"/>
          <w:b/>
          <w:sz w:val="28"/>
        </w:rPr>
      </w:pPr>
      <w:r>
        <w:rPr>
          <w:rFonts w:ascii="Arial" w:hAnsi="Arial" w:cs="Arial"/>
          <w:b/>
          <w:sz w:val="28"/>
        </w:rPr>
        <w:t>PRELIMINARY EXAMINATION</w:t>
      </w:r>
    </w:p>
    <w:p w14:paraId="4D09A386" w14:textId="77777777" w:rsidR="00F65702" w:rsidRDefault="000B127D">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14:paraId="05D32453" w14:textId="77777777" w:rsidR="00F65702" w:rsidRDefault="00F65702"/>
    <w:p w14:paraId="10253310" w14:textId="77777777" w:rsidR="00F65702" w:rsidRDefault="00F65702"/>
    <w:p w14:paraId="7E24950C" w14:textId="77777777" w:rsidR="00F65702" w:rsidRDefault="000B127D">
      <w:pPr>
        <w:spacing w:line="360" w:lineRule="auto"/>
      </w:pPr>
      <w:r>
        <w:rPr>
          <w:rFonts w:eastAsia="Arial" w:cs="Arial"/>
          <w:szCs w:val="22"/>
        </w:rPr>
        <w:t xml:space="preserve">Please follow the directions for each section.  Note that in each section you will have some amount of choice in the questions </w:t>
      </w:r>
      <w:proofErr w:type="gramStart"/>
      <w:r>
        <w:rPr>
          <w:rFonts w:eastAsia="Arial" w:cs="Arial"/>
          <w:szCs w:val="22"/>
        </w:rPr>
        <w:t>you’ll</w:t>
      </w:r>
      <w:proofErr w:type="gramEnd"/>
      <w:r>
        <w:rPr>
          <w:rFonts w:eastAsia="Arial" w:cs="Arial"/>
          <w:szCs w:val="22"/>
        </w:rPr>
        <w:t xml:space="preserve"> be </w:t>
      </w:r>
      <w:r>
        <w:rPr>
          <w:rFonts w:eastAsia="Arial" w:cs="Arial"/>
          <w:szCs w:val="22"/>
        </w:rPr>
        <w:t>answering.  The exam is based on a 100-point scale.  Partial credit will be given for answers that are done partially well.</w:t>
      </w:r>
    </w:p>
    <w:p w14:paraId="5C76DBF4" w14:textId="77777777" w:rsidR="00F65702" w:rsidRDefault="00F65702">
      <w:pPr>
        <w:spacing w:line="360" w:lineRule="auto"/>
        <w:rPr>
          <w:rFonts w:eastAsia="Arial" w:cs="Arial"/>
          <w:szCs w:val="22"/>
        </w:rPr>
      </w:pPr>
    </w:p>
    <w:p w14:paraId="56E0FD60" w14:textId="77777777" w:rsidR="00F65702" w:rsidRDefault="000B127D">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w:t>
      </w:r>
      <w:proofErr w:type="gramStart"/>
      <w:r>
        <w:rPr>
          <w:rFonts w:eastAsia="Arial" w:cs="Arial"/>
          <w:szCs w:val="22"/>
        </w:rPr>
        <w:t>point</w:t>
      </w:r>
      <w:r>
        <w:rPr>
          <w:rFonts w:eastAsia="Arial" w:cs="Arial"/>
          <w:szCs w:val="22"/>
        </w:rPr>
        <w:t>s</w:t>
      </w:r>
      <w:r>
        <w:rPr>
          <w:rFonts w:eastAsia="Arial" w:cs="Arial"/>
          <w:szCs w:val="22"/>
        </w:rPr>
        <w:t xml:space="preserve"> )</w:t>
      </w:r>
      <w:proofErr w:type="gramEnd"/>
      <w:r>
        <w:rPr>
          <w:rFonts w:eastAsia="Arial" w:cs="Arial"/>
          <w:szCs w:val="22"/>
        </w:rPr>
        <w:t>.</w:t>
      </w:r>
    </w:p>
    <w:p w14:paraId="10652EA2" w14:textId="77777777" w:rsidR="00F65702" w:rsidRDefault="000B127D">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14:paraId="14BABFC4" w14:textId="77777777" w:rsidR="00F65702" w:rsidRDefault="000B127D">
      <w:pPr>
        <w:pStyle w:val="ListParagraph"/>
        <w:numPr>
          <w:ilvl w:val="1"/>
          <w:numId w:val="1"/>
        </w:numPr>
        <w:spacing w:line="360" w:lineRule="auto"/>
        <w:rPr>
          <w:rFonts w:eastAsia="Arial" w:cs="Arial"/>
          <w:szCs w:val="22"/>
        </w:rPr>
      </w:pPr>
      <w:r>
        <w:rPr>
          <w:rFonts w:eastAsia="Arial" w:cs="Arial"/>
          <w:szCs w:val="22"/>
        </w:rPr>
        <w:t xml:space="preserve">Should be posted in </w:t>
      </w:r>
      <w:proofErr w:type="spellStart"/>
      <w:r>
        <w:rPr>
          <w:rFonts w:eastAsia="Arial" w:cs="Arial"/>
          <w:szCs w:val="22"/>
        </w:rPr>
        <w:t>Github</w:t>
      </w:r>
      <w:proofErr w:type="spellEnd"/>
      <w:r>
        <w:rPr>
          <w:rFonts w:eastAsia="Arial" w:cs="Arial"/>
          <w:szCs w:val="22"/>
        </w:rPr>
        <w:t xml:space="preserve"> with the format E3PE_LASTNAME_FIRSTNAME for the project name.</w:t>
      </w:r>
    </w:p>
    <w:p w14:paraId="5B5B7D8C" w14:textId="77777777" w:rsidR="00F65702" w:rsidRDefault="000B127D">
      <w:pPr>
        <w:pStyle w:val="ListParagraph"/>
        <w:numPr>
          <w:ilvl w:val="1"/>
          <w:numId w:val="1"/>
        </w:numPr>
        <w:spacing w:line="360" w:lineRule="auto"/>
        <w:rPr>
          <w:rFonts w:eastAsia="Arial" w:cs="Arial"/>
          <w:szCs w:val="22"/>
        </w:rPr>
      </w:pPr>
      <w:r>
        <w:rPr>
          <w:rFonts w:eastAsia="Arial" w:cs="Arial"/>
          <w:szCs w:val="22"/>
        </w:rPr>
        <w:t>Follow layout below:</w:t>
      </w:r>
    </w:p>
    <w:p w14:paraId="5FEC384D" w14:textId="77777777" w:rsidR="00F65702" w:rsidRDefault="000B127D">
      <w:pPr>
        <w:pStyle w:val="ListParagraph"/>
        <w:spacing w:line="360" w:lineRule="auto"/>
        <w:ind w:left="1080"/>
      </w:pPr>
      <w:r>
        <w:rPr>
          <w:rFonts w:eastAsia="Arial" w:cs="Arial"/>
          <w:szCs w:val="22"/>
        </w:rPr>
        <w:t xml:space="preserve"> </w:t>
      </w:r>
      <w:r>
        <w:rPr>
          <w:noProof/>
        </w:rPr>
        <w:drawing>
          <wp:inline distT="0" distB="0" distL="114300" distR="114300" wp14:anchorId="37694928" wp14:editId="5D286191">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14:paraId="0438D704" w14:textId="77777777" w:rsidR="00F65702" w:rsidRDefault="000B127D">
      <w:pPr>
        <w:pStyle w:val="ListParagraph"/>
        <w:numPr>
          <w:ilvl w:val="1"/>
          <w:numId w:val="1"/>
        </w:numPr>
        <w:spacing w:line="360" w:lineRule="auto"/>
      </w:pPr>
      <w:r>
        <w:t xml:space="preserve">Logos and pictures can be changed. </w:t>
      </w:r>
    </w:p>
    <w:p w14:paraId="139D5D4B" w14:textId="6DAA62E0" w:rsidR="00F65702" w:rsidRDefault="000B127D">
      <w:pPr>
        <w:pStyle w:val="ListParagraph"/>
        <w:numPr>
          <w:ilvl w:val="1"/>
          <w:numId w:val="1"/>
        </w:numPr>
        <w:spacing w:line="360" w:lineRule="auto"/>
      </w:pPr>
      <w:r>
        <w:t>Fonts can be altered.</w:t>
      </w:r>
    </w:p>
    <w:p w14:paraId="3CA02B5A" w14:textId="77777777" w:rsidR="00BE41B0" w:rsidRDefault="00BE41B0" w:rsidP="00BE41B0">
      <w:pPr>
        <w:pStyle w:val="ListParagraph"/>
        <w:spacing w:line="360" w:lineRule="auto"/>
        <w:ind w:left="1440"/>
      </w:pPr>
    </w:p>
    <w:p w14:paraId="0F3B22F8" w14:textId="60C6FA75" w:rsidR="00F003E6" w:rsidRPr="00F003E6" w:rsidRDefault="00F003E6" w:rsidP="00F003E6">
      <w:pPr>
        <w:spacing w:line="360" w:lineRule="auto"/>
      </w:pPr>
      <w:r>
        <w:rPr>
          <w:b/>
          <w:bCs/>
        </w:rPr>
        <w:t xml:space="preserve">GitHub Link: </w:t>
      </w:r>
      <w:r w:rsidRPr="00F003E6">
        <w:t>https://github.com/michelleespeleta/E3PE_ESPELETA_MICHELLE</w:t>
      </w:r>
    </w:p>
    <w:p w14:paraId="1710B980" w14:textId="77777777" w:rsidR="00F65702" w:rsidRDefault="00F65702">
      <w:pPr>
        <w:spacing w:line="360" w:lineRule="auto"/>
        <w:rPr>
          <w:rFonts w:eastAsia="Arial" w:cs="Arial"/>
          <w:b/>
          <w:bCs/>
          <w:szCs w:val="22"/>
          <w:u w:val="single"/>
        </w:rPr>
      </w:pPr>
    </w:p>
    <w:p w14:paraId="77A92044" w14:textId="77777777" w:rsidR="00F65702" w:rsidRDefault="000B127D">
      <w:pPr>
        <w:spacing w:line="360" w:lineRule="auto"/>
      </w:pPr>
      <w:r>
        <w:rPr>
          <w:rFonts w:eastAsia="Arial" w:cs="Arial"/>
          <w:b/>
          <w:bCs/>
          <w:szCs w:val="22"/>
          <w:u w:val="single"/>
        </w:rPr>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14:paraId="2E47B675" w14:textId="77777777" w:rsidR="00F65702" w:rsidRDefault="00F65702">
      <w:pPr>
        <w:spacing w:line="360" w:lineRule="auto"/>
        <w:rPr>
          <w:rFonts w:eastAsia="Arial" w:cs="Arial"/>
          <w:szCs w:val="22"/>
        </w:rPr>
      </w:pPr>
    </w:p>
    <w:p w14:paraId="102F73C2" w14:textId="34145326" w:rsidR="00F65702" w:rsidRDefault="000B127D">
      <w:pPr>
        <w:pStyle w:val="ListParagraph"/>
        <w:numPr>
          <w:ilvl w:val="0"/>
          <w:numId w:val="2"/>
        </w:numPr>
        <w:spacing w:line="360" w:lineRule="auto"/>
        <w:rPr>
          <w:rFonts w:eastAsia="Arial" w:cs="Arial"/>
          <w:szCs w:val="22"/>
        </w:rPr>
      </w:pPr>
      <w:r>
        <w:rPr>
          <w:rFonts w:eastAsia="Arial" w:cs="Arial"/>
          <w:szCs w:val="22"/>
        </w:rPr>
        <w:t xml:space="preserve">How would you say that front-end development has evolved over the years? State some key difference from then (like 10 years ago) to now. </w:t>
      </w:r>
    </w:p>
    <w:p w14:paraId="0AC69D25" w14:textId="42CCCE86" w:rsidR="00F003E6" w:rsidRDefault="007E1F83" w:rsidP="00BE41B0">
      <w:pPr>
        <w:pStyle w:val="ListParagraph"/>
        <w:numPr>
          <w:ilvl w:val="0"/>
          <w:numId w:val="4"/>
        </w:numPr>
        <w:spacing w:line="360" w:lineRule="auto"/>
        <w:rPr>
          <w:rFonts w:eastAsia="Arial" w:cs="Arial"/>
          <w:szCs w:val="22"/>
        </w:rPr>
      </w:pPr>
      <w:r w:rsidRPr="00BE41B0">
        <w:rPr>
          <w:rFonts w:eastAsia="Arial" w:cs="Arial"/>
          <w:szCs w:val="22"/>
        </w:rPr>
        <w:t>I would</w:t>
      </w:r>
      <w:r w:rsidR="00BE41B0" w:rsidRPr="00BE41B0">
        <w:rPr>
          <w:rFonts w:eastAsia="Arial" w:cs="Arial"/>
          <w:szCs w:val="22"/>
        </w:rPr>
        <w:t xml:space="preserve"> say that front-end development evolved more complex over the years compared from the beginning of front-end development. Before, a standard webpage only uses HTML, CSS, and JavaScript. The developer or front-end developer only do three simple things to have a functioning website which are write and save the code, </w:t>
      </w:r>
      <w:r w:rsidR="004D28F6" w:rsidRPr="00BE41B0">
        <w:rPr>
          <w:rFonts w:eastAsia="Arial" w:cs="Arial"/>
          <w:szCs w:val="22"/>
        </w:rPr>
        <w:lastRenderedPageBreak/>
        <w:t>open,</w:t>
      </w:r>
      <w:r w:rsidR="00BE41B0" w:rsidRPr="00BE41B0">
        <w:rPr>
          <w:rFonts w:eastAsia="Arial" w:cs="Arial"/>
          <w:szCs w:val="22"/>
        </w:rPr>
        <w:t xml:space="preserve"> and make sure they work properly in a browser, then publish it in a website hosting page. However, as the years goes on the requirement for a web platform were getting more complex. Because of this the developers of JavaScript made frameworks and libraries to lessen the time of coding. In today's time, there are tons of custom tools to use which </w:t>
      </w:r>
      <w:r w:rsidRPr="00BE41B0">
        <w:rPr>
          <w:rFonts w:eastAsia="Arial" w:cs="Arial"/>
          <w:szCs w:val="22"/>
        </w:rPr>
        <w:t>challenges</w:t>
      </w:r>
      <w:r w:rsidR="00BE41B0" w:rsidRPr="00BE41B0">
        <w:rPr>
          <w:rFonts w:eastAsia="Arial" w:cs="Arial"/>
          <w:szCs w:val="22"/>
        </w:rPr>
        <w:t xml:space="preserve"> the web developers today because they </w:t>
      </w:r>
      <w:proofErr w:type="gramStart"/>
      <w:r w:rsidR="00BE41B0" w:rsidRPr="00BE41B0">
        <w:rPr>
          <w:rFonts w:eastAsia="Arial" w:cs="Arial"/>
          <w:szCs w:val="22"/>
        </w:rPr>
        <w:t>don't</w:t>
      </w:r>
      <w:proofErr w:type="gramEnd"/>
      <w:r w:rsidR="00BE41B0" w:rsidRPr="00BE41B0">
        <w:rPr>
          <w:rFonts w:eastAsia="Arial" w:cs="Arial"/>
          <w:szCs w:val="22"/>
        </w:rPr>
        <w:t xml:space="preserve"> know which one to use. In </w:t>
      </w:r>
      <w:r w:rsidRPr="00BE41B0">
        <w:rPr>
          <w:rFonts w:eastAsia="Arial" w:cs="Arial"/>
          <w:szCs w:val="22"/>
        </w:rPr>
        <w:t>addition,</w:t>
      </w:r>
      <w:r w:rsidR="00BE41B0" w:rsidRPr="00BE41B0">
        <w:rPr>
          <w:rFonts w:eastAsia="Arial" w:cs="Arial"/>
          <w:szCs w:val="22"/>
        </w:rPr>
        <w:t xml:space="preserve"> before we only had static web pages made from HTML but </w:t>
      </w:r>
      <w:proofErr w:type="gramStart"/>
      <w:r w:rsidR="00BE41B0" w:rsidRPr="00BE41B0">
        <w:rPr>
          <w:rFonts w:eastAsia="Arial" w:cs="Arial"/>
          <w:szCs w:val="22"/>
        </w:rPr>
        <w:t>now</w:t>
      </w:r>
      <w:proofErr w:type="gramEnd"/>
      <w:r w:rsidR="00BE41B0" w:rsidRPr="00BE41B0">
        <w:rPr>
          <w:rFonts w:eastAsia="Arial" w:cs="Arial"/>
          <w:szCs w:val="22"/>
        </w:rPr>
        <w:t xml:space="preserve"> we have interactive websites.</w:t>
      </w:r>
    </w:p>
    <w:p w14:paraId="5EE4EACD" w14:textId="77777777" w:rsidR="00F003E6" w:rsidRDefault="00F003E6" w:rsidP="00F003E6">
      <w:pPr>
        <w:pStyle w:val="ListParagraph"/>
        <w:spacing w:line="360" w:lineRule="auto"/>
        <w:rPr>
          <w:rFonts w:eastAsia="Arial" w:cs="Arial"/>
          <w:szCs w:val="22"/>
        </w:rPr>
      </w:pPr>
    </w:p>
    <w:p w14:paraId="0778975F" w14:textId="7AFF2D9A" w:rsidR="00F65702" w:rsidRDefault="000B127D">
      <w:pPr>
        <w:pStyle w:val="ListParagraph"/>
        <w:numPr>
          <w:ilvl w:val="0"/>
          <w:numId w:val="2"/>
        </w:numPr>
        <w:spacing w:line="360" w:lineRule="auto"/>
        <w:rPr>
          <w:rFonts w:eastAsia="Arial" w:cs="Arial"/>
          <w:szCs w:val="22"/>
        </w:rPr>
      </w:pPr>
      <w:r>
        <w:rPr>
          <w:rFonts w:eastAsia="Arial" w:cs="Arial"/>
          <w:szCs w:val="22"/>
        </w:rPr>
        <w:t>Provide a code snippet that shows CSS precedence between element selectors, class selectors and inline styling.</w:t>
      </w:r>
    </w:p>
    <w:p w14:paraId="6A708508" w14:textId="77777777" w:rsidR="007E1F83" w:rsidRPr="007E1F83" w:rsidRDefault="007E1F83" w:rsidP="007E1F83">
      <w:pPr>
        <w:pStyle w:val="ListParagraph"/>
        <w:numPr>
          <w:ilvl w:val="0"/>
          <w:numId w:val="4"/>
        </w:numPr>
        <w:spacing w:line="360" w:lineRule="auto"/>
        <w:rPr>
          <w:rFonts w:eastAsia="Arial" w:cs="Arial"/>
          <w:szCs w:val="22"/>
        </w:rPr>
      </w:pPr>
      <w:r w:rsidRPr="007E1F83">
        <w:rPr>
          <w:rFonts w:eastAsia="Arial" w:cs="Arial"/>
          <w:szCs w:val="22"/>
        </w:rPr>
        <w:t>Code snippet for CSS element selectors:</w:t>
      </w:r>
    </w:p>
    <w:p w14:paraId="79AC77AB"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&lt;!DOCTYPE html&gt;</w:t>
      </w:r>
    </w:p>
    <w:p w14:paraId="6877CD4F"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&lt;html&gt;</w:t>
      </w:r>
    </w:p>
    <w:p w14:paraId="570C4902"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&lt;head&gt;</w:t>
      </w:r>
    </w:p>
    <w:p w14:paraId="0D59AE7E"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&lt;style&gt;</w:t>
      </w:r>
    </w:p>
    <w:p w14:paraId="4487C64E"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p {</w:t>
      </w:r>
    </w:p>
    <w:p w14:paraId="27CF7076"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 xml:space="preserve">  text-</w:t>
      </w:r>
      <w:proofErr w:type="gramStart"/>
      <w:r w:rsidRPr="007E1F83">
        <w:rPr>
          <w:rFonts w:eastAsia="Arial" w:cs="Arial"/>
          <w:szCs w:val="22"/>
        </w:rPr>
        <w:t>align:</w:t>
      </w:r>
      <w:proofErr w:type="gramEnd"/>
      <w:r w:rsidRPr="007E1F83">
        <w:rPr>
          <w:rFonts w:eastAsia="Arial" w:cs="Arial"/>
          <w:szCs w:val="22"/>
        </w:rPr>
        <w:t xml:space="preserve"> center;</w:t>
      </w:r>
    </w:p>
    <w:p w14:paraId="5C1A1557"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 xml:space="preserve">  color: red;</w:t>
      </w:r>
    </w:p>
    <w:p w14:paraId="6FB18677"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 xml:space="preserve">} </w:t>
      </w:r>
    </w:p>
    <w:p w14:paraId="08807799" w14:textId="77777777" w:rsidR="007E1F83" w:rsidRPr="007E1F83" w:rsidRDefault="007E1F83" w:rsidP="0021349C">
      <w:pPr>
        <w:pStyle w:val="ListParagraph"/>
        <w:spacing w:line="360" w:lineRule="auto"/>
        <w:ind w:left="1440" w:firstLine="720"/>
        <w:rPr>
          <w:rFonts w:eastAsia="Arial" w:cs="Arial"/>
          <w:szCs w:val="22"/>
        </w:rPr>
      </w:pPr>
      <w:r w:rsidRPr="007E1F83">
        <w:rPr>
          <w:rFonts w:eastAsia="Arial" w:cs="Arial"/>
          <w:szCs w:val="22"/>
        </w:rPr>
        <w:t>&lt;/style&gt;</w:t>
      </w:r>
    </w:p>
    <w:p w14:paraId="4378DF81"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&lt;/head&gt;</w:t>
      </w:r>
    </w:p>
    <w:p w14:paraId="0F23372D"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&lt;body&gt;</w:t>
      </w:r>
    </w:p>
    <w:p w14:paraId="55086E9F"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 xml:space="preserve">&lt;p&gt;Every paragraph will be affected by the </w:t>
      </w:r>
      <w:proofErr w:type="gramStart"/>
      <w:r w:rsidRPr="007E1F83">
        <w:rPr>
          <w:rFonts w:eastAsia="Arial" w:cs="Arial"/>
          <w:szCs w:val="22"/>
        </w:rPr>
        <w:t>style.&lt;</w:t>
      </w:r>
      <w:proofErr w:type="gramEnd"/>
      <w:r w:rsidRPr="007E1F83">
        <w:rPr>
          <w:rFonts w:eastAsia="Arial" w:cs="Arial"/>
          <w:szCs w:val="22"/>
        </w:rPr>
        <w:t>/p&gt;</w:t>
      </w:r>
    </w:p>
    <w:p w14:paraId="3F88A939"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 xml:space="preserve">&lt;p id="para1"&gt;Me </w:t>
      </w:r>
      <w:proofErr w:type="gramStart"/>
      <w:r w:rsidRPr="007E1F83">
        <w:rPr>
          <w:rFonts w:eastAsia="Arial" w:cs="Arial"/>
          <w:szCs w:val="22"/>
        </w:rPr>
        <w:t>too!&lt;</w:t>
      </w:r>
      <w:proofErr w:type="gramEnd"/>
      <w:r w:rsidRPr="007E1F83">
        <w:rPr>
          <w:rFonts w:eastAsia="Arial" w:cs="Arial"/>
          <w:szCs w:val="22"/>
        </w:rPr>
        <w:t>/p&gt;</w:t>
      </w:r>
    </w:p>
    <w:p w14:paraId="78D0B2EA"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 xml:space="preserve">&lt;p&gt;And </w:t>
      </w:r>
      <w:proofErr w:type="gramStart"/>
      <w:r w:rsidRPr="007E1F83">
        <w:rPr>
          <w:rFonts w:eastAsia="Arial" w:cs="Arial"/>
          <w:szCs w:val="22"/>
        </w:rPr>
        <w:t>me!&lt;</w:t>
      </w:r>
      <w:proofErr w:type="gramEnd"/>
      <w:r w:rsidRPr="007E1F83">
        <w:rPr>
          <w:rFonts w:eastAsia="Arial" w:cs="Arial"/>
          <w:szCs w:val="22"/>
        </w:rPr>
        <w:t>/p&gt;</w:t>
      </w:r>
    </w:p>
    <w:p w14:paraId="796CB896"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&lt;/body&gt;</w:t>
      </w:r>
    </w:p>
    <w:p w14:paraId="5AF23CD0"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&lt;/html&gt;</w:t>
      </w:r>
    </w:p>
    <w:p w14:paraId="1A13EE2D" w14:textId="77777777" w:rsidR="007E1F83" w:rsidRPr="007E1F83" w:rsidRDefault="007E1F83" w:rsidP="0021349C">
      <w:pPr>
        <w:pStyle w:val="ListParagraph"/>
        <w:spacing w:line="360" w:lineRule="auto"/>
        <w:ind w:left="1080"/>
        <w:rPr>
          <w:rFonts w:eastAsia="Arial" w:cs="Arial"/>
          <w:szCs w:val="22"/>
        </w:rPr>
      </w:pPr>
    </w:p>
    <w:p w14:paraId="09A4FC6F" w14:textId="77777777" w:rsidR="007E1F83" w:rsidRPr="007E1F83" w:rsidRDefault="007E1F83" w:rsidP="007E1F83">
      <w:pPr>
        <w:pStyle w:val="ListParagraph"/>
        <w:numPr>
          <w:ilvl w:val="0"/>
          <w:numId w:val="4"/>
        </w:numPr>
        <w:spacing w:line="360" w:lineRule="auto"/>
        <w:rPr>
          <w:rFonts w:eastAsia="Arial" w:cs="Arial"/>
          <w:szCs w:val="22"/>
        </w:rPr>
      </w:pPr>
      <w:r w:rsidRPr="007E1F83">
        <w:rPr>
          <w:rFonts w:eastAsia="Arial" w:cs="Arial"/>
          <w:szCs w:val="22"/>
        </w:rPr>
        <w:t>Code snippet for CSS class selectors:</w:t>
      </w:r>
    </w:p>
    <w:p w14:paraId="1974D7C3"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&lt;!DOCTYPE html&gt;</w:t>
      </w:r>
    </w:p>
    <w:p w14:paraId="3286187A"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&lt;html&gt;</w:t>
      </w:r>
    </w:p>
    <w:p w14:paraId="5D65C27B"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&lt;head&gt;</w:t>
      </w:r>
    </w:p>
    <w:p w14:paraId="23E2D16F"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&lt;style&gt;</w:t>
      </w:r>
    </w:p>
    <w:p w14:paraId="4F89669D" w14:textId="77777777" w:rsidR="007E1F83" w:rsidRPr="007E1F83" w:rsidRDefault="007E1F83" w:rsidP="0021349C">
      <w:pPr>
        <w:pStyle w:val="ListParagraph"/>
        <w:spacing w:line="360" w:lineRule="auto"/>
        <w:ind w:left="2880"/>
        <w:rPr>
          <w:rFonts w:eastAsia="Arial" w:cs="Arial"/>
          <w:szCs w:val="22"/>
        </w:rPr>
      </w:pPr>
      <w:proofErr w:type="gramStart"/>
      <w:r w:rsidRPr="007E1F83">
        <w:rPr>
          <w:rFonts w:eastAsia="Arial" w:cs="Arial"/>
          <w:szCs w:val="22"/>
        </w:rPr>
        <w:t>.center</w:t>
      </w:r>
      <w:proofErr w:type="gramEnd"/>
      <w:r w:rsidRPr="007E1F83">
        <w:rPr>
          <w:rFonts w:eastAsia="Arial" w:cs="Arial"/>
          <w:szCs w:val="22"/>
        </w:rPr>
        <w:t xml:space="preserve"> {</w:t>
      </w:r>
    </w:p>
    <w:p w14:paraId="65328653"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 xml:space="preserve">  text-</w:t>
      </w:r>
      <w:proofErr w:type="gramStart"/>
      <w:r w:rsidRPr="007E1F83">
        <w:rPr>
          <w:rFonts w:eastAsia="Arial" w:cs="Arial"/>
          <w:szCs w:val="22"/>
        </w:rPr>
        <w:t>align:</w:t>
      </w:r>
      <w:proofErr w:type="gramEnd"/>
      <w:r w:rsidRPr="007E1F83">
        <w:rPr>
          <w:rFonts w:eastAsia="Arial" w:cs="Arial"/>
          <w:szCs w:val="22"/>
        </w:rPr>
        <w:t xml:space="preserve"> center;</w:t>
      </w:r>
    </w:p>
    <w:p w14:paraId="5E581091"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 xml:space="preserve">  color: red;</w:t>
      </w:r>
    </w:p>
    <w:p w14:paraId="73807286" w14:textId="77777777" w:rsidR="007E1F83" w:rsidRPr="007E1F83" w:rsidRDefault="007E1F83" w:rsidP="0021349C">
      <w:pPr>
        <w:pStyle w:val="ListParagraph"/>
        <w:spacing w:line="360" w:lineRule="auto"/>
        <w:ind w:left="2880"/>
        <w:rPr>
          <w:rFonts w:eastAsia="Arial" w:cs="Arial"/>
          <w:szCs w:val="22"/>
        </w:rPr>
      </w:pPr>
      <w:r w:rsidRPr="007E1F83">
        <w:rPr>
          <w:rFonts w:eastAsia="Arial" w:cs="Arial"/>
          <w:szCs w:val="22"/>
        </w:rPr>
        <w:t>}</w:t>
      </w:r>
    </w:p>
    <w:p w14:paraId="21B67571"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&lt;/style&gt;</w:t>
      </w:r>
    </w:p>
    <w:p w14:paraId="6FC44624"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&lt;/head&gt;</w:t>
      </w:r>
    </w:p>
    <w:p w14:paraId="57C3C7F7"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lastRenderedPageBreak/>
        <w:t>&lt;body&gt;</w:t>
      </w:r>
    </w:p>
    <w:p w14:paraId="0CDB365C"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&lt;h1 class="center"&gt;Red and center-aligned heading&lt;/h1&gt;</w:t>
      </w:r>
    </w:p>
    <w:p w14:paraId="50C122EA"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 xml:space="preserve">&lt;p class="center"&gt;Red and center-aligned </w:t>
      </w:r>
      <w:proofErr w:type="gramStart"/>
      <w:r w:rsidRPr="007E1F83">
        <w:rPr>
          <w:rFonts w:eastAsia="Arial" w:cs="Arial"/>
          <w:szCs w:val="22"/>
        </w:rPr>
        <w:t>paragraph.&lt;</w:t>
      </w:r>
      <w:proofErr w:type="gramEnd"/>
      <w:r w:rsidRPr="007E1F83">
        <w:rPr>
          <w:rFonts w:eastAsia="Arial" w:cs="Arial"/>
          <w:szCs w:val="22"/>
        </w:rPr>
        <w:t xml:space="preserve">/p&gt; </w:t>
      </w:r>
    </w:p>
    <w:p w14:paraId="1C654D64"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&lt;/body&gt;</w:t>
      </w:r>
    </w:p>
    <w:p w14:paraId="7556BBC2" w14:textId="77777777" w:rsidR="007E1F83" w:rsidRPr="007E1F83" w:rsidRDefault="007E1F83" w:rsidP="0021349C">
      <w:pPr>
        <w:pStyle w:val="ListParagraph"/>
        <w:spacing w:line="360" w:lineRule="auto"/>
        <w:ind w:left="1080"/>
        <w:rPr>
          <w:rFonts w:eastAsia="Arial" w:cs="Arial"/>
          <w:szCs w:val="22"/>
        </w:rPr>
      </w:pPr>
      <w:r w:rsidRPr="007E1F83">
        <w:rPr>
          <w:rFonts w:eastAsia="Arial" w:cs="Arial"/>
          <w:szCs w:val="22"/>
        </w:rPr>
        <w:t>&lt;/html&gt;</w:t>
      </w:r>
    </w:p>
    <w:p w14:paraId="1B6DF7CA" w14:textId="77777777" w:rsidR="007E1F83" w:rsidRPr="007E1F83" w:rsidRDefault="007E1F83" w:rsidP="0021349C">
      <w:pPr>
        <w:pStyle w:val="ListParagraph"/>
        <w:spacing w:line="360" w:lineRule="auto"/>
        <w:ind w:left="1080"/>
        <w:rPr>
          <w:rFonts w:eastAsia="Arial" w:cs="Arial"/>
          <w:szCs w:val="22"/>
        </w:rPr>
      </w:pPr>
    </w:p>
    <w:p w14:paraId="64C7D307" w14:textId="77777777" w:rsidR="007E1F83" w:rsidRPr="007E1F83" w:rsidRDefault="007E1F83" w:rsidP="007E1F83">
      <w:pPr>
        <w:pStyle w:val="ListParagraph"/>
        <w:numPr>
          <w:ilvl w:val="0"/>
          <w:numId w:val="4"/>
        </w:numPr>
        <w:spacing w:line="360" w:lineRule="auto"/>
        <w:rPr>
          <w:rFonts w:eastAsia="Arial" w:cs="Arial"/>
          <w:szCs w:val="22"/>
        </w:rPr>
      </w:pPr>
      <w:r w:rsidRPr="007E1F83">
        <w:rPr>
          <w:rFonts w:eastAsia="Arial" w:cs="Arial"/>
          <w:szCs w:val="22"/>
        </w:rPr>
        <w:t>Code snippet for CSS inline styling:</w:t>
      </w:r>
    </w:p>
    <w:p w14:paraId="60F79ACB" w14:textId="77777777" w:rsidR="007E1F83" w:rsidRPr="007E1F83" w:rsidRDefault="007E1F83" w:rsidP="007E1F83">
      <w:pPr>
        <w:pStyle w:val="ListParagraph"/>
        <w:spacing w:line="360" w:lineRule="auto"/>
        <w:ind w:left="1080"/>
        <w:rPr>
          <w:rFonts w:eastAsia="Arial" w:cs="Arial"/>
          <w:szCs w:val="22"/>
        </w:rPr>
      </w:pPr>
      <w:r w:rsidRPr="007E1F83">
        <w:rPr>
          <w:rFonts w:eastAsia="Arial" w:cs="Arial"/>
          <w:szCs w:val="22"/>
        </w:rPr>
        <w:t>&lt;!DOCTYPE html&gt;</w:t>
      </w:r>
    </w:p>
    <w:p w14:paraId="15FA4321" w14:textId="77777777" w:rsidR="007E1F83" w:rsidRPr="007E1F83" w:rsidRDefault="007E1F83" w:rsidP="007E1F83">
      <w:pPr>
        <w:pStyle w:val="ListParagraph"/>
        <w:spacing w:line="360" w:lineRule="auto"/>
        <w:ind w:left="1080"/>
        <w:rPr>
          <w:rFonts w:eastAsia="Arial" w:cs="Arial"/>
          <w:szCs w:val="22"/>
        </w:rPr>
      </w:pPr>
      <w:r w:rsidRPr="007E1F83">
        <w:rPr>
          <w:rFonts w:eastAsia="Arial" w:cs="Arial"/>
          <w:szCs w:val="22"/>
        </w:rPr>
        <w:t>&lt;html&gt;</w:t>
      </w:r>
    </w:p>
    <w:p w14:paraId="3CEDF340"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&lt;body&gt;</w:t>
      </w:r>
    </w:p>
    <w:p w14:paraId="0F99A2D0"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&lt;h1 style="</w:t>
      </w:r>
      <w:proofErr w:type="spellStart"/>
      <w:proofErr w:type="gramStart"/>
      <w:r w:rsidRPr="007E1F83">
        <w:rPr>
          <w:rFonts w:eastAsia="Arial" w:cs="Arial"/>
          <w:szCs w:val="22"/>
        </w:rPr>
        <w:t>color:blue</w:t>
      </w:r>
      <w:proofErr w:type="spellEnd"/>
      <w:proofErr w:type="gramEnd"/>
      <w:r w:rsidRPr="007E1F83">
        <w:rPr>
          <w:rFonts w:eastAsia="Arial" w:cs="Arial"/>
          <w:szCs w:val="22"/>
        </w:rPr>
        <w:t>;"&gt;A Blue Heading&lt;/h1&gt;</w:t>
      </w:r>
    </w:p>
    <w:p w14:paraId="1407C0C2" w14:textId="77777777" w:rsidR="007E1F83" w:rsidRPr="007E1F83" w:rsidRDefault="007E1F83" w:rsidP="0021349C">
      <w:pPr>
        <w:pStyle w:val="ListParagraph"/>
        <w:spacing w:line="360" w:lineRule="auto"/>
        <w:ind w:left="2160"/>
        <w:rPr>
          <w:rFonts w:eastAsia="Arial" w:cs="Arial"/>
          <w:szCs w:val="22"/>
        </w:rPr>
      </w:pPr>
      <w:r w:rsidRPr="007E1F83">
        <w:rPr>
          <w:rFonts w:eastAsia="Arial" w:cs="Arial"/>
          <w:szCs w:val="22"/>
        </w:rPr>
        <w:t>&lt;p style="</w:t>
      </w:r>
      <w:proofErr w:type="spellStart"/>
      <w:proofErr w:type="gramStart"/>
      <w:r w:rsidRPr="007E1F83">
        <w:rPr>
          <w:rFonts w:eastAsia="Arial" w:cs="Arial"/>
          <w:szCs w:val="22"/>
        </w:rPr>
        <w:t>color:red</w:t>
      </w:r>
      <w:proofErr w:type="spellEnd"/>
      <w:proofErr w:type="gramEnd"/>
      <w:r w:rsidRPr="007E1F83">
        <w:rPr>
          <w:rFonts w:eastAsia="Arial" w:cs="Arial"/>
          <w:szCs w:val="22"/>
        </w:rPr>
        <w:t>;"&gt;A red paragraph.&lt;/p&gt;</w:t>
      </w:r>
    </w:p>
    <w:p w14:paraId="087A98FD" w14:textId="77777777" w:rsidR="007E1F83" w:rsidRPr="007E1F83" w:rsidRDefault="007E1F83" w:rsidP="0021349C">
      <w:pPr>
        <w:pStyle w:val="ListParagraph"/>
        <w:spacing w:line="360" w:lineRule="auto"/>
        <w:ind w:left="1440"/>
        <w:rPr>
          <w:rFonts w:eastAsia="Arial" w:cs="Arial"/>
          <w:szCs w:val="22"/>
        </w:rPr>
      </w:pPr>
      <w:r w:rsidRPr="007E1F83">
        <w:rPr>
          <w:rFonts w:eastAsia="Arial" w:cs="Arial"/>
          <w:szCs w:val="22"/>
        </w:rPr>
        <w:t>&lt;/body&gt;</w:t>
      </w:r>
    </w:p>
    <w:p w14:paraId="2A8575D7" w14:textId="624BD276" w:rsidR="007E1F83" w:rsidRDefault="007E1F83" w:rsidP="007E1F83">
      <w:pPr>
        <w:pStyle w:val="ListParagraph"/>
        <w:spacing w:line="360" w:lineRule="auto"/>
        <w:ind w:left="1080"/>
        <w:rPr>
          <w:rFonts w:eastAsia="Arial" w:cs="Arial"/>
          <w:szCs w:val="22"/>
        </w:rPr>
      </w:pPr>
      <w:r w:rsidRPr="007E1F83">
        <w:rPr>
          <w:rFonts w:eastAsia="Arial" w:cs="Arial"/>
          <w:szCs w:val="22"/>
        </w:rPr>
        <w:t>&lt;/html&gt;</w:t>
      </w:r>
    </w:p>
    <w:p w14:paraId="714CD677" w14:textId="77777777" w:rsidR="007E1F83" w:rsidRDefault="007E1F83" w:rsidP="007E1F83">
      <w:pPr>
        <w:pStyle w:val="ListParagraph"/>
        <w:spacing w:line="360" w:lineRule="auto"/>
        <w:rPr>
          <w:rFonts w:eastAsia="Arial" w:cs="Arial"/>
          <w:szCs w:val="22"/>
        </w:rPr>
      </w:pPr>
    </w:p>
    <w:p w14:paraId="3853CC56" w14:textId="77777777" w:rsidR="00F65702" w:rsidRDefault="00F65702">
      <w:pPr>
        <w:pStyle w:val="ListParagraph"/>
        <w:spacing w:line="360" w:lineRule="auto"/>
        <w:ind w:left="360"/>
        <w:rPr>
          <w:rFonts w:eastAsia="Arial" w:cs="Arial"/>
          <w:szCs w:val="22"/>
        </w:rPr>
      </w:pPr>
    </w:p>
    <w:p w14:paraId="01D2DB42" w14:textId="77777777" w:rsidR="00F65702" w:rsidRDefault="00F65702"/>
    <w:p w14:paraId="1132288E" w14:textId="77777777" w:rsidR="00F65702" w:rsidRDefault="00F65702"/>
    <w:p w14:paraId="4C4A7E31" w14:textId="77777777" w:rsidR="00F65702" w:rsidRDefault="00F65702"/>
    <w:p w14:paraId="60D80DE4" w14:textId="77777777" w:rsidR="00F65702" w:rsidRDefault="00F65702"/>
    <w:p w14:paraId="5B99D9D7" w14:textId="77777777" w:rsidR="00F65702" w:rsidRDefault="00F65702"/>
    <w:p w14:paraId="3846EA2B" w14:textId="77777777" w:rsidR="00F65702" w:rsidRDefault="00F65702"/>
    <w:p w14:paraId="13923E07" w14:textId="77777777" w:rsidR="00F65702" w:rsidRDefault="00F65702"/>
    <w:p w14:paraId="6C62542E" w14:textId="77777777" w:rsidR="00F65702" w:rsidRDefault="00F65702"/>
    <w:p w14:paraId="1344470C" w14:textId="77777777" w:rsidR="00F65702" w:rsidRDefault="00F65702"/>
    <w:p w14:paraId="3D666536" w14:textId="77777777" w:rsidR="00F65702" w:rsidRDefault="00F65702"/>
    <w:p w14:paraId="1C4597E5" w14:textId="77777777" w:rsidR="00F65702" w:rsidRDefault="00F65702"/>
    <w:p w14:paraId="34E0E669" w14:textId="77777777" w:rsidR="00F65702" w:rsidRDefault="00F65702"/>
    <w:p w14:paraId="32F42928" w14:textId="77777777" w:rsidR="00F65702" w:rsidRDefault="00F65702"/>
    <w:p w14:paraId="5BDBA34B" w14:textId="77777777" w:rsidR="00F65702" w:rsidRDefault="00F65702"/>
    <w:p w14:paraId="14146431" w14:textId="77777777" w:rsidR="00F65702" w:rsidRDefault="00F65702"/>
    <w:p w14:paraId="6D546D83" w14:textId="77777777" w:rsidR="00F65702" w:rsidRDefault="00F65702"/>
    <w:p w14:paraId="5AFA1FE4" w14:textId="77777777" w:rsidR="00F65702" w:rsidRDefault="00F65702"/>
    <w:p w14:paraId="48A65DD9" w14:textId="77777777" w:rsidR="00F65702" w:rsidRDefault="00F65702"/>
    <w:p w14:paraId="316B1684" w14:textId="77777777" w:rsidR="00F65702" w:rsidRDefault="00F65702"/>
    <w:p w14:paraId="744B80C5" w14:textId="77777777" w:rsidR="00F65702" w:rsidRDefault="00F65702"/>
    <w:p w14:paraId="0F97F5F6" w14:textId="77777777" w:rsidR="00F65702" w:rsidRDefault="00F65702"/>
    <w:p w14:paraId="53C3A386" w14:textId="77777777" w:rsidR="00F65702" w:rsidRDefault="00F65702"/>
    <w:p w14:paraId="13653E9F" w14:textId="77777777" w:rsidR="00F65702" w:rsidRDefault="00F65702"/>
    <w:p w14:paraId="2E2025AA" w14:textId="77777777" w:rsidR="00F65702" w:rsidRDefault="00F65702"/>
    <w:p w14:paraId="2251C4AD" w14:textId="77777777" w:rsidR="00F65702" w:rsidRDefault="00F65702"/>
    <w:p w14:paraId="35F2D320" w14:textId="77777777" w:rsidR="00F65702" w:rsidRDefault="00F65702"/>
    <w:p w14:paraId="3F9A47E5" w14:textId="77777777" w:rsidR="00F65702" w:rsidRDefault="00F65702"/>
    <w:p w14:paraId="1CC4EACB" w14:textId="77777777" w:rsidR="00F65702" w:rsidRDefault="00F65702"/>
    <w:p w14:paraId="497035FA" w14:textId="77777777" w:rsidR="00F65702" w:rsidRDefault="00F65702"/>
    <w:p w14:paraId="70D3958E" w14:textId="77777777" w:rsidR="00F65702" w:rsidRDefault="00F65702"/>
    <w:p w14:paraId="001D4B58" w14:textId="77777777" w:rsidR="00F65702" w:rsidRDefault="00F65702"/>
    <w:p w14:paraId="7EE03207" w14:textId="77777777" w:rsidR="00F65702" w:rsidRDefault="00F65702"/>
    <w:p w14:paraId="79EC262F" w14:textId="77777777" w:rsidR="00F65702" w:rsidRDefault="00F65702"/>
    <w:p w14:paraId="7381DA06" w14:textId="77777777" w:rsidR="00F65702" w:rsidRDefault="00F65702"/>
    <w:p w14:paraId="5796093F" w14:textId="77777777" w:rsidR="00F65702" w:rsidRDefault="00F65702"/>
    <w:p w14:paraId="31ED9379" w14:textId="77777777" w:rsidR="00F65702" w:rsidRDefault="00F65702"/>
    <w:p w14:paraId="023F5DC8" w14:textId="77777777" w:rsidR="00F65702" w:rsidRDefault="00F65702"/>
    <w:tbl>
      <w:tblPr>
        <w:tblW w:w="9270" w:type="dxa"/>
        <w:tblInd w:w="-72" w:type="dxa"/>
        <w:tblLayout w:type="fixed"/>
        <w:tblLook w:val="04A0" w:firstRow="1" w:lastRow="0" w:firstColumn="1" w:lastColumn="0" w:noHBand="0" w:noVBand="1"/>
      </w:tblPr>
      <w:tblGrid>
        <w:gridCol w:w="2880"/>
        <w:gridCol w:w="2970"/>
        <w:gridCol w:w="3420"/>
      </w:tblGrid>
      <w:tr w:rsidR="00F65702" w14:paraId="0C81185D"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53FD6672" w14:textId="77777777" w:rsidR="00F65702" w:rsidRDefault="000B127D">
            <w:pPr>
              <w:pStyle w:val="Header"/>
              <w:widowControl w:val="0"/>
              <w:rPr>
                <w:sz w:val="18"/>
                <w:szCs w:val="18"/>
              </w:rPr>
            </w:pPr>
            <w:r>
              <w:rPr>
                <w:sz w:val="18"/>
                <w:szCs w:val="18"/>
              </w:rPr>
              <w:t>Prepared By:</w:t>
            </w:r>
          </w:p>
          <w:p w14:paraId="3B500460" w14:textId="77777777" w:rsidR="00F65702" w:rsidRDefault="00F65702">
            <w:pPr>
              <w:pStyle w:val="Header"/>
              <w:widowControl w:val="0"/>
              <w:rPr>
                <w:sz w:val="18"/>
              </w:rPr>
            </w:pPr>
          </w:p>
          <w:p w14:paraId="07C4A302" w14:textId="77777777" w:rsidR="00F65702" w:rsidRDefault="00F65702">
            <w:pPr>
              <w:pStyle w:val="Header"/>
              <w:widowControl w:val="0"/>
              <w:rPr>
                <w:sz w:val="18"/>
              </w:rPr>
            </w:pPr>
          </w:p>
          <w:p w14:paraId="1DAE25D2" w14:textId="77777777" w:rsidR="00F65702" w:rsidRDefault="000B127D">
            <w:pPr>
              <w:pStyle w:val="Header"/>
              <w:widowControl w:val="0"/>
              <w:rPr>
                <w:sz w:val="18"/>
                <w:szCs w:val="18"/>
              </w:rPr>
            </w:pPr>
            <w:r>
              <w:rPr>
                <w:sz w:val="18"/>
                <w:szCs w:val="18"/>
              </w:rPr>
              <w:t>NINO FRANCISCO ALAMO</w:t>
            </w:r>
          </w:p>
          <w:p w14:paraId="3CEDB591" w14:textId="77777777" w:rsidR="00F65702" w:rsidRDefault="000B127D">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065B5212" w14:textId="77777777" w:rsidR="00F65702" w:rsidRDefault="000B127D">
            <w:pPr>
              <w:pStyle w:val="Header"/>
              <w:widowControl w:val="0"/>
              <w:rPr>
                <w:sz w:val="18"/>
                <w:szCs w:val="18"/>
              </w:rPr>
            </w:pPr>
            <w:r>
              <w:rPr>
                <w:sz w:val="18"/>
                <w:szCs w:val="18"/>
              </w:rPr>
              <w:t>Reviewed By:</w:t>
            </w:r>
          </w:p>
          <w:p w14:paraId="78684092" w14:textId="77777777" w:rsidR="00F65702" w:rsidRDefault="00F65702">
            <w:pPr>
              <w:pStyle w:val="Header"/>
              <w:widowControl w:val="0"/>
              <w:jc w:val="center"/>
              <w:rPr>
                <w:sz w:val="18"/>
              </w:rPr>
            </w:pPr>
          </w:p>
          <w:p w14:paraId="52821E8B" w14:textId="77777777" w:rsidR="00F65702" w:rsidRDefault="00F65702">
            <w:pPr>
              <w:pStyle w:val="Header"/>
              <w:widowControl w:val="0"/>
              <w:jc w:val="center"/>
              <w:rPr>
                <w:sz w:val="18"/>
              </w:rPr>
            </w:pPr>
          </w:p>
          <w:p w14:paraId="64DA9DED" w14:textId="77777777" w:rsidR="00F65702" w:rsidRDefault="000B127D">
            <w:pPr>
              <w:pStyle w:val="Header"/>
              <w:widowControl w:val="0"/>
              <w:rPr>
                <w:sz w:val="18"/>
                <w:szCs w:val="18"/>
              </w:rPr>
            </w:pPr>
            <w:r>
              <w:rPr>
                <w:sz w:val="18"/>
                <w:szCs w:val="18"/>
              </w:rPr>
              <w:t>REGIE ELLANA</w:t>
            </w:r>
          </w:p>
          <w:p w14:paraId="31E9685D" w14:textId="77777777" w:rsidR="00F65702" w:rsidRDefault="000B127D">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62557466" w14:textId="77777777" w:rsidR="00F65702" w:rsidRDefault="000B127D">
            <w:pPr>
              <w:pStyle w:val="Header"/>
              <w:widowControl w:val="0"/>
              <w:rPr>
                <w:sz w:val="18"/>
                <w:szCs w:val="18"/>
              </w:rPr>
            </w:pPr>
            <w:r>
              <w:rPr>
                <w:sz w:val="18"/>
                <w:szCs w:val="18"/>
              </w:rPr>
              <w:t>Approved By:</w:t>
            </w:r>
          </w:p>
          <w:p w14:paraId="035F6B3D" w14:textId="77777777" w:rsidR="00F65702" w:rsidRDefault="00F65702">
            <w:pPr>
              <w:pStyle w:val="Header"/>
              <w:widowControl w:val="0"/>
              <w:rPr>
                <w:sz w:val="18"/>
              </w:rPr>
            </w:pPr>
          </w:p>
          <w:p w14:paraId="7EA1B223" w14:textId="77777777" w:rsidR="00F65702" w:rsidRDefault="00F65702">
            <w:pPr>
              <w:pStyle w:val="Header"/>
              <w:widowControl w:val="0"/>
              <w:rPr>
                <w:sz w:val="18"/>
              </w:rPr>
            </w:pPr>
          </w:p>
          <w:p w14:paraId="1C3BE4A6" w14:textId="77777777" w:rsidR="00F65702" w:rsidRDefault="000B127D">
            <w:pPr>
              <w:pStyle w:val="Header"/>
              <w:widowControl w:val="0"/>
              <w:rPr>
                <w:sz w:val="18"/>
                <w:szCs w:val="18"/>
              </w:rPr>
            </w:pPr>
            <w:r>
              <w:rPr>
                <w:sz w:val="18"/>
                <w:szCs w:val="18"/>
              </w:rPr>
              <w:t>DR. LEAH DIGO</w:t>
            </w:r>
          </w:p>
          <w:p w14:paraId="40BF7891" w14:textId="77777777" w:rsidR="00F65702" w:rsidRDefault="000B127D">
            <w:pPr>
              <w:pStyle w:val="Header"/>
              <w:widowControl w:val="0"/>
              <w:rPr>
                <w:sz w:val="14"/>
                <w:szCs w:val="14"/>
              </w:rPr>
            </w:pPr>
            <w:r>
              <w:rPr>
                <w:sz w:val="14"/>
                <w:szCs w:val="14"/>
              </w:rPr>
              <w:t>VP for Academic Affairs</w:t>
            </w:r>
          </w:p>
        </w:tc>
      </w:tr>
    </w:tbl>
    <w:tbl>
      <w:tblPr>
        <w:tblStyle w:val="TableGrid"/>
        <w:tblW w:w="2316" w:type="dxa"/>
        <w:tblInd w:w="7057" w:type="dxa"/>
        <w:tblLayout w:type="fixed"/>
        <w:tblLook w:val="04A0" w:firstRow="1" w:lastRow="0" w:firstColumn="1" w:lastColumn="0" w:noHBand="0" w:noVBand="1"/>
      </w:tblPr>
      <w:tblGrid>
        <w:gridCol w:w="2316"/>
      </w:tblGrid>
      <w:tr w:rsidR="00F65702" w14:paraId="6F9CAFEC" w14:textId="77777777">
        <w:trPr>
          <w:trHeight w:val="216"/>
        </w:trPr>
        <w:tc>
          <w:tcPr>
            <w:tcW w:w="2316" w:type="dxa"/>
            <w:vAlign w:val="center"/>
          </w:tcPr>
          <w:p w14:paraId="4F90586A" w14:textId="77777777" w:rsidR="00F65702" w:rsidRDefault="000B127D">
            <w:pPr>
              <w:widowControl w:val="0"/>
              <w:jc w:val="center"/>
              <w:rPr>
                <w:b/>
                <w:sz w:val="18"/>
              </w:rPr>
            </w:pPr>
            <w:r>
              <w:rPr>
                <w:b/>
                <w:sz w:val="18"/>
              </w:rPr>
              <w:t>LOA-OAA-TOS-028</w:t>
            </w:r>
          </w:p>
        </w:tc>
      </w:tr>
      <w:tr w:rsidR="00F65702" w14:paraId="0A307448" w14:textId="77777777">
        <w:trPr>
          <w:trHeight w:val="216"/>
        </w:trPr>
        <w:tc>
          <w:tcPr>
            <w:tcW w:w="2316" w:type="dxa"/>
            <w:vAlign w:val="center"/>
          </w:tcPr>
          <w:p w14:paraId="6915F3A2" w14:textId="77777777" w:rsidR="00F65702" w:rsidRDefault="000B127D">
            <w:pPr>
              <w:widowControl w:val="0"/>
              <w:jc w:val="center"/>
              <w:rPr>
                <w:b/>
                <w:sz w:val="18"/>
              </w:rPr>
            </w:pPr>
            <w:r>
              <w:rPr>
                <w:b/>
                <w:sz w:val="18"/>
              </w:rPr>
              <w:t>10-02-2020 | REV. 00</w:t>
            </w:r>
          </w:p>
        </w:tc>
      </w:tr>
    </w:tbl>
    <w:p w14:paraId="7FE9AD3E" w14:textId="77777777" w:rsidR="00F65702" w:rsidRDefault="00F65702"/>
    <w:tbl>
      <w:tblPr>
        <w:tblStyle w:val="TableGrid"/>
        <w:tblW w:w="9270" w:type="dxa"/>
        <w:tblInd w:w="-72" w:type="dxa"/>
        <w:tblLayout w:type="fixed"/>
        <w:tblLook w:val="04A0" w:firstRow="1" w:lastRow="0" w:firstColumn="1" w:lastColumn="0" w:noHBand="0" w:noVBand="1"/>
      </w:tblPr>
      <w:tblGrid>
        <w:gridCol w:w="1438"/>
        <w:gridCol w:w="7832"/>
      </w:tblGrid>
      <w:tr w:rsidR="00F65702" w14:paraId="2BC16311" w14:textId="77777777">
        <w:trPr>
          <w:trHeight w:val="315"/>
        </w:trPr>
        <w:tc>
          <w:tcPr>
            <w:tcW w:w="1438" w:type="dxa"/>
            <w:tcBorders>
              <w:top w:val="nil"/>
              <w:left w:val="nil"/>
              <w:bottom w:val="nil"/>
              <w:right w:val="nil"/>
            </w:tcBorders>
            <w:vAlign w:val="center"/>
          </w:tcPr>
          <w:p w14:paraId="42A8217A" w14:textId="77777777" w:rsidR="00F65702" w:rsidRDefault="000B127D">
            <w:pPr>
              <w:widowControl w:val="0"/>
              <w:rPr>
                <w:b/>
              </w:rPr>
            </w:pPr>
            <w:r>
              <w:rPr>
                <w:b/>
                <w:sz w:val="20"/>
              </w:rPr>
              <w:t>CODE</w:t>
            </w:r>
          </w:p>
        </w:tc>
        <w:tc>
          <w:tcPr>
            <w:tcW w:w="7831" w:type="dxa"/>
            <w:tcBorders>
              <w:top w:val="nil"/>
              <w:left w:val="nil"/>
              <w:right w:val="nil"/>
            </w:tcBorders>
            <w:vAlign w:val="center"/>
          </w:tcPr>
          <w:p w14:paraId="47192C32" w14:textId="77777777" w:rsidR="00F65702" w:rsidRDefault="000B127D">
            <w:pPr>
              <w:widowControl w:val="0"/>
              <w:rPr>
                <w:b/>
              </w:rPr>
            </w:pPr>
            <w:r>
              <w:rPr>
                <w:b/>
                <w:sz w:val="20"/>
              </w:rPr>
              <w:t>ELEC323</w:t>
            </w:r>
          </w:p>
        </w:tc>
      </w:tr>
      <w:tr w:rsidR="00F65702" w14:paraId="1A52A061" w14:textId="77777777">
        <w:trPr>
          <w:trHeight w:val="315"/>
        </w:trPr>
        <w:tc>
          <w:tcPr>
            <w:tcW w:w="1438" w:type="dxa"/>
            <w:tcBorders>
              <w:top w:val="nil"/>
              <w:left w:val="nil"/>
              <w:bottom w:val="nil"/>
              <w:right w:val="nil"/>
            </w:tcBorders>
            <w:vAlign w:val="center"/>
          </w:tcPr>
          <w:p w14:paraId="3502420B" w14:textId="77777777" w:rsidR="00F65702" w:rsidRDefault="000B127D">
            <w:pPr>
              <w:widowControl w:val="0"/>
              <w:rPr>
                <w:b/>
              </w:rPr>
            </w:pPr>
            <w:r>
              <w:rPr>
                <w:b/>
                <w:sz w:val="20"/>
              </w:rPr>
              <w:t>TITLE</w:t>
            </w:r>
          </w:p>
        </w:tc>
        <w:tc>
          <w:tcPr>
            <w:tcW w:w="7831" w:type="dxa"/>
            <w:tcBorders>
              <w:left w:val="nil"/>
              <w:right w:val="nil"/>
            </w:tcBorders>
            <w:vAlign w:val="center"/>
          </w:tcPr>
          <w:p w14:paraId="32AC62AF" w14:textId="77777777" w:rsidR="00F65702" w:rsidRDefault="000B127D">
            <w:pPr>
              <w:widowControl w:val="0"/>
              <w:rPr>
                <w:b/>
              </w:rPr>
            </w:pPr>
            <w:r>
              <w:rPr>
                <w:b/>
                <w:sz w:val="20"/>
              </w:rPr>
              <w:t>ELECTIVE 3: FULLSTACK DEVELOPMENT</w:t>
            </w:r>
          </w:p>
        </w:tc>
      </w:tr>
      <w:tr w:rsidR="00F65702" w14:paraId="19C4EB77" w14:textId="77777777">
        <w:trPr>
          <w:trHeight w:val="315"/>
        </w:trPr>
        <w:tc>
          <w:tcPr>
            <w:tcW w:w="1438" w:type="dxa"/>
            <w:tcBorders>
              <w:top w:val="nil"/>
              <w:left w:val="nil"/>
              <w:bottom w:val="nil"/>
              <w:right w:val="nil"/>
            </w:tcBorders>
            <w:vAlign w:val="center"/>
          </w:tcPr>
          <w:p w14:paraId="6EDF63AE" w14:textId="77777777" w:rsidR="00F65702" w:rsidRDefault="000B127D">
            <w:pPr>
              <w:widowControl w:val="0"/>
              <w:rPr>
                <w:b/>
              </w:rPr>
            </w:pPr>
            <w:r>
              <w:rPr>
                <w:b/>
                <w:sz w:val="20"/>
              </w:rPr>
              <w:t>EXAM</w:t>
            </w:r>
          </w:p>
        </w:tc>
        <w:tc>
          <w:tcPr>
            <w:tcW w:w="7831" w:type="dxa"/>
            <w:tcBorders>
              <w:left w:val="nil"/>
              <w:right w:val="nil"/>
            </w:tcBorders>
            <w:vAlign w:val="center"/>
          </w:tcPr>
          <w:p w14:paraId="0AFFFE21" w14:textId="77777777" w:rsidR="00F65702" w:rsidRDefault="000B127D">
            <w:pPr>
              <w:widowControl w:val="0"/>
              <w:rPr>
                <w:b/>
              </w:rPr>
            </w:pPr>
            <w:r>
              <w:rPr>
                <w:b/>
                <w:sz w:val="20"/>
              </w:rPr>
              <w:t>PRELIMINARY EXAMINATION</w:t>
            </w:r>
          </w:p>
        </w:tc>
      </w:tr>
      <w:tr w:rsidR="00F65702" w14:paraId="560FCCEC" w14:textId="77777777">
        <w:trPr>
          <w:trHeight w:val="315"/>
        </w:trPr>
        <w:tc>
          <w:tcPr>
            <w:tcW w:w="1438" w:type="dxa"/>
            <w:tcBorders>
              <w:top w:val="nil"/>
              <w:left w:val="nil"/>
              <w:bottom w:val="nil"/>
              <w:right w:val="nil"/>
            </w:tcBorders>
            <w:vAlign w:val="center"/>
          </w:tcPr>
          <w:p w14:paraId="328A05E7" w14:textId="77777777" w:rsidR="00F65702" w:rsidRDefault="000B127D">
            <w:pPr>
              <w:widowControl w:val="0"/>
              <w:rPr>
                <w:b/>
              </w:rPr>
            </w:pPr>
            <w:r>
              <w:rPr>
                <w:b/>
                <w:sz w:val="20"/>
              </w:rPr>
              <w:t>TERM/AY</w:t>
            </w:r>
          </w:p>
        </w:tc>
        <w:tc>
          <w:tcPr>
            <w:tcW w:w="7831" w:type="dxa"/>
            <w:tcBorders>
              <w:left w:val="nil"/>
              <w:right w:val="nil"/>
            </w:tcBorders>
            <w:vAlign w:val="center"/>
          </w:tcPr>
          <w:p w14:paraId="7411484E" w14:textId="77777777" w:rsidR="00F65702" w:rsidRDefault="000B127D">
            <w:pPr>
              <w:widowControl w:val="0"/>
              <w:rPr>
                <w:b/>
              </w:rPr>
            </w:pPr>
            <w:r>
              <w:rPr>
                <w:b/>
                <w:sz w:val="20"/>
              </w:rPr>
              <w:t>2</w:t>
            </w:r>
            <w:r>
              <w:rPr>
                <w:b/>
                <w:sz w:val="20"/>
                <w:vertAlign w:val="superscript"/>
              </w:rPr>
              <w:t>ND</w:t>
            </w:r>
            <w:r>
              <w:rPr>
                <w:b/>
                <w:sz w:val="20"/>
              </w:rPr>
              <w:t xml:space="preserve"> SEMESTER, ACADEMIC YEAR 2019-2020</w:t>
            </w:r>
          </w:p>
        </w:tc>
      </w:tr>
    </w:tbl>
    <w:p w14:paraId="37356BDA" w14:textId="77777777" w:rsidR="00F65702" w:rsidRDefault="00F65702">
      <w:pPr>
        <w:jc w:val="both"/>
      </w:pPr>
    </w:p>
    <w:p w14:paraId="1777562D" w14:textId="77777777" w:rsidR="00F65702" w:rsidRDefault="00F65702">
      <w:pPr>
        <w:jc w:val="both"/>
      </w:pPr>
    </w:p>
    <w:tbl>
      <w:tblPr>
        <w:tblpPr w:leftFromText="180" w:rightFromText="180" w:vertAnchor="text" w:horzAnchor="margin" w:tblpY="102"/>
        <w:tblW w:w="9162" w:type="dxa"/>
        <w:tblLayout w:type="fixed"/>
        <w:tblLook w:val="04A0" w:firstRow="1" w:lastRow="0" w:firstColumn="1" w:lastColumn="0" w:noHBand="0" w:noVBand="1"/>
      </w:tblPr>
      <w:tblGrid>
        <w:gridCol w:w="557"/>
        <w:gridCol w:w="4610"/>
        <w:gridCol w:w="570"/>
        <w:gridCol w:w="572"/>
        <w:gridCol w:w="569"/>
        <w:gridCol w:w="571"/>
        <w:gridCol w:w="573"/>
        <w:gridCol w:w="571"/>
        <w:gridCol w:w="569"/>
      </w:tblGrid>
      <w:tr w:rsidR="00F65702" w14:paraId="520C5FF5" w14:textId="77777777">
        <w:trPr>
          <w:cantSplit/>
          <w:trHeight w:val="1434"/>
        </w:trPr>
        <w:tc>
          <w:tcPr>
            <w:tcW w:w="557" w:type="dxa"/>
            <w:tcBorders>
              <w:top w:val="single" w:sz="4" w:space="0" w:color="000000"/>
              <w:left w:val="single" w:sz="4" w:space="0" w:color="000000"/>
              <w:bottom w:val="single" w:sz="4" w:space="0" w:color="000000"/>
              <w:right w:val="single" w:sz="4" w:space="0" w:color="000000"/>
            </w:tcBorders>
            <w:textDirection w:val="btLr"/>
            <w:vAlign w:val="center"/>
          </w:tcPr>
          <w:p w14:paraId="5831B6DE" w14:textId="77777777" w:rsidR="00F65702" w:rsidRDefault="000B127D">
            <w:pPr>
              <w:widowControl w:val="0"/>
              <w:ind w:left="113" w:right="113"/>
              <w:rPr>
                <w:rFonts w:cs="Arial"/>
                <w:b/>
                <w:szCs w:val="22"/>
              </w:rPr>
            </w:pPr>
            <w:r>
              <w:rPr>
                <w:rFonts w:cs="Arial"/>
                <w:b/>
                <w:szCs w:val="22"/>
              </w:rPr>
              <w:t>Topic #</w:t>
            </w:r>
          </w:p>
        </w:tc>
        <w:tc>
          <w:tcPr>
            <w:tcW w:w="4609" w:type="dxa"/>
            <w:tcBorders>
              <w:top w:val="single" w:sz="4" w:space="0" w:color="000000"/>
              <w:left w:val="single" w:sz="4" w:space="0" w:color="000000"/>
              <w:bottom w:val="single" w:sz="4" w:space="0" w:color="000000"/>
              <w:right w:val="single" w:sz="4" w:space="0" w:color="000000"/>
            </w:tcBorders>
            <w:vAlign w:val="center"/>
          </w:tcPr>
          <w:p w14:paraId="0641372C" w14:textId="77777777" w:rsidR="00F65702" w:rsidRDefault="00F65702">
            <w:pPr>
              <w:widowControl w:val="0"/>
              <w:jc w:val="center"/>
              <w:rPr>
                <w:rFonts w:cs="Arial"/>
                <w:b/>
                <w:szCs w:val="22"/>
              </w:rPr>
            </w:pPr>
          </w:p>
          <w:p w14:paraId="0EEE4244" w14:textId="77777777" w:rsidR="00F65702" w:rsidRDefault="000B127D">
            <w:pPr>
              <w:widowControl w:val="0"/>
              <w:jc w:val="center"/>
              <w:rPr>
                <w:rFonts w:cs="Arial"/>
                <w:b/>
                <w:szCs w:val="22"/>
              </w:rPr>
            </w:pPr>
            <w:r>
              <w:rPr>
                <w:rFonts w:cs="Arial"/>
                <w:b/>
                <w:szCs w:val="22"/>
              </w:rPr>
              <w:t>Objectives</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14:paraId="6570F5C8" w14:textId="77777777" w:rsidR="00F65702" w:rsidRDefault="000B127D">
            <w:pPr>
              <w:widowControl w:val="0"/>
              <w:ind w:left="113" w:right="113"/>
              <w:rPr>
                <w:rFonts w:cs="Arial"/>
                <w:b/>
                <w:sz w:val="20"/>
              </w:rPr>
            </w:pPr>
            <w:r>
              <w:rPr>
                <w:rFonts w:cs="Arial"/>
                <w:b/>
                <w:sz w:val="20"/>
              </w:rPr>
              <w:t>Remember</w:t>
            </w:r>
          </w:p>
        </w:tc>
        <w:tc>
          <w:tcPr>
            <w:tcW w:w="572" w:type="dxa"/>
            <w:tcBorders>
              <w:top w:val="single" w:sz="4" w:space="0" w:color="000000"/>
              <w:left w:val="single" w:sz="4" w:space="0" w:color="000000"/>
              <w:bottom w:val="single" w:sz="4" w:space="0" w:color="000000"/>
              <w:right w:val="single" w:sz="4" w:space="0" w:color="000000"/>
            </w:tcBorders>
            <w:textDirection w:val="btLr"/>
            <w:vAlign w:val="center"/>
          </w:tcPr>
          <w:p w14:paraId="3991D3A5" w14:textId="77777777" w:rsidR="00F65702" w:rsidRDefault="000B127D">
            <w:pPr>
              <w:widowControl w:val="0"/>
              <w:ind w:left="113" w:right="113"/>
              <w:rPr>
                <w:rFonts w:cs="Arial"/>
                <w:b/>
                <w:sz w:val="20"/>
              </w:rPr>
            </w:pPr>
            <w:r>
              <w:rPr>
                <w:rFonts w:cs="Arial"/>
                <w:b/>
                <w:sz w:val="20"/>
              </w:rPr>
              <w:t>Understand</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2A71408D" w14:textId="77777777" w:rsidR="00F65702" w:rsidRDefault="000B127D">
            <w:pPr>
              <w:widowControl w:val="0"/>
              <w:ind w:left="113" w:right="113"/>
              <w:rPr>
                <w:rFonts w:cs="Arial"/>
                <w:b/>
                <w:sz w:val="20"/>
              </w:rPr>
            </w:pPr>
            <w:r>
              <w:rPr>
                <w:rFonts w:cs="Arial"/>
                <w:b/>
                <w:sz w:val="20"/>
              </w:rPr>
              <w:t>Apply</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55C6325E" w14:textId="77777777" w:rsidR="00F65702" w:rsidRDefault="000B127D">
            <w:pPr>
              <w:widowControl w:val="0"/>
              <w:ind w:left="113" w:right="113"/>
              <w:rPr>
                <w:rFonts w:cs="Arial"/>
                <w:b/>
                <w:sz w:val="20"/>
              </w:rPr>
            </w:pPr>
            <w:r>
              <w:rPr>
                <w:rFonts w:cs="Arial"/>
                <w:b/>
                <w:sz w:val="20"/>
              </w:rPr>
              <w:t>Analyze</w:t>
            </w:r>
          </w:p>
        </w:tc>
        <w:tc>
          <w:tcPr>
            <w:tcW w:w="573" w:type="dxa"/>
            <w:tcBorders>
              <w:top w:val="single" w:sz="4" w:space="0" w:color="000000"/>
              <w:left w:val="single" w:sz="4" w:space="0" w:color="000000"/>
              <w:bottom w:val="single" w:sz="4" w:space="0" w:color="000000"/>
              <w:right w:val="single" w:sz="4" w:space="0" w:color="000000"/>
            </w:tcBorders>
            <w:textDirection w:val="btLr"/>
            <w:vAlign w:val="center"/>
          </w:tcPr>
          <w:p w14:paraId="2F87357D" w14:textId="77777777" w:rsidR="00F65702" w:rsidRDefault="000B127D">
            <w:pPr>
              <w:widowControl w:val="0"/>
              <w:ind w:left="113" w:right="113"/>
              <w:rPr>
                <w:rFonts w:cs="Arial"/>
                <w:b/>
                <w:sz w:val="20"/>
              </w:rPr>
            </w:pPr>
            <w:r>
              <w:rPr>
                <w:rFonts w:cs="Arial"/>
                <w:b/>
                <w:sz w:val="20"/>
              </w:rPr>
              <w:t>Evaluate</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711BC11E" w14:textId="77777777" w:rsidR="00F65702" w:rsidRDefault="000B127D">
            <w:pPr>
              <w:widowControl w:val="0"/>
              <w:ind w:left="113" w:right="113"/>
              <w:rPr>
                <w:rFonts w:cs="Arial"/>
                <w:b/>
                <w:sz w:val="20"/>
              </w:rPr>
            </w:pPr>
            <w:r>
              <w:rPr>
                <w:rFonts w:cs="Arial"/>
                <w:b/>
                <w:sz w:val="20"/>
              </w:rPr>
              <w:t>Create</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50CC8B64" w14:textId="77777777" w:rsidR="00F65702" w:rsidRDefault="000B127D">
            <w:pPr>
              <w:widowControl w:val="0"/>
              <w:ind w:left="113" w:right="113"/>
              <w:rPr>
                <w:rFonts w:cs="Arial"/>
                <w:b/>
                <w:sz w:val="20"/>
              </w:rPr>
            </w:pPr>
            <w:r>
              <w:rPr>
                <w:rFonts w:cs="Arial"/>
                <w:b/>
                <w:sz w:val="20"/>
              </w:rPr>
              <w:t>Total # of Items/points</w:t>
            </w:r>
          </w:p>
        </w:tc>
      </w:tr>
      <w:tr w:rsidR="00F65702" w14:paraId="11A21987" w14:textId="77777777">
        <w:tc>
          <w:tcPr>
            <w:tcW w:w="557" w:type="dxa"/>
            <w:tcBorders>
              <w:top w:val="single" w:sz="4" w:space="0" w:color="000000"/>
              <w:left w:val="single" w:sz="4" w:space="0" w:color="000000"/>
              <w:bottom w:val="single" w:sz="4" w:space="0" w:color="000000"/>
              <w:right w:val="single" w:sz="4" w:space="0" w:color="000000"/>
            </w:tcBorders>
          </w:tcPr>
          <w:p w14:paraId="3FCA11AC" w14:textId="77777777" w:rsidR="00F65702" w:rsidRDefault="00F65702">
            <w:pPr>
              <w:widowControl w:val="0"/>
              <w:jc w:val="center"/>
              <w:rPr>
                <w:rFonts w:cs="Arial"/>
                <w:szCs w:val="22"/>
              </w:rPr>
            </w:pPr>
          </w:p>
          <w:p w14:paraId="4614BAE4" w14:textId="77777777" w:rsidR="00F65702" w:rsidRDefault="000B127D">
            <w:pPr>
              <w:widowControl w:val="0"/>
              <w:jc w:val="center"/>
              <w:rPr>
                <w:rFonts w:cs="Arial"/>
                <w:szCs w:val="22"/>
              </w:rPr>
            </w:pPr>
            <w:r>
              <w:rPr>
                <w:rFonts w:cs="Arial"/>
                <w:szCs w:val="22"/>
              </w:rPr>
              <w:t>1</w:t>
            </w:r>
          </w:p>
        </w:tc>
        <w:tc>
          <w:tcPr>
            <w:tcW w:w="4609" w:type="dxa"/>
            <w:tcBorders>
              <w:top w:val="single" w:sz="4" w:space="0" w:color="000000"/>
              <w:left w:val="single" w:sz="4" w:space="0" w:color="000000"/>
              <w:bottom w:val="single" w:sz="4" w:space="0" w:color="000000"/>
              <w:right w:val="single" w:sz="4" w:space="0" w:color="000000"/>
            </w:tcBorders>
          </w:tcPr>
          <w:p w14:paraId="24529AA4" w14:textId="77777777" w:rsidR="00F65702" w:rsidRDefault="000B127D">
            <w:pPr>
              <w:pStyle w:val="ListParagraph"/>
              <w:widowControl w:val="0"/>
              <w:numPr>
                <w:ilvl w:val="0"/>
                <w:numId w:val="3"/>
              </w:numPr>
              <w:ind w:left="360"/>
              <w:textAlignment w:val="baseline"/>
              <w:rPr>
                <w:rFonts w:cs="Arial"/>
                <w:szCs w:val="22"/>
              </w:rPr>
            </w:pPr>
            <w:r>
              <w:rPr>
                <w:rFonts w:cs="Arial"/>
                <w:szCs w:val="22"/>
              </w:rPr>
              <w:t xml:space="preserve">To apply the concepts of </w:t>
            </w:r>
            <w:r>
              <w:rPr>
                <w:rFonts w:cs="Arial"/>
                <w:szCs w:val="22"/>
              </w:rPr>
              <w:t>MVC</w:t>
            </w:r>
          </w:p>
          <w:p w14:paraId="100348F1" w14:textId="77777777" w:rsidR="00F65702" w:rsidRDefault="000B127D">
            <w:pPr>
              <w:pStyle w:val="ListParagraph"/>
              <w:widowControl w:val="0"/>
              <w:numPr>
                <w:ilvl w:val="4"/>
                <w:numId w:val="3"/>
              </w:numPr>
              <w:ind w:left="360"/>
              <w:textAlignment w:val="baseline"/>
              <w:rPr>
                <w:rFonts w:cs="Arial"/>
                <w:szCs w:val="22"/>
              </w:rPr>
            </w:pPr>
            <w:r>
              <w:rPr>
                <w:rFonts w:cs="Arial"/>
                <w:szCs w:val="22"/>
              </w:rPr>
              <w:t>Creating Views</w:t>
            </w:r>
          </w:p>
          <w:p w14:paraId="69120457" w14:textId="77777777" w:rsidR="00F65702" w:rsidRDefault="000B127D">
            <w:pPr>
              <w:pStyle w:val="ListParagraph"/>
              <w:widowControl w:val="0"/>
              <w:numPr>
                <w:ilvl w:val="4"/>
                <w:numId w:val="3"/>
              </w:numPr>
              <w:ind w:left="360"/>
              <w:textAlignment w:val="baseline"/>
              <w:rPr>
                <w:rFonts w:cs="Arial"/>
                <w:szCs w:val="22"/>
              </w:rPr>
            </w:pPr>
            <w:r>
              <w:rPr>
                <w:rFonts w:cs="Arial"/>
                <w:szCs w:val="22"/>
              </w:rPr>
              <w:t>Persisting to Database</w:t>
            </w:r>
          </w:p>
          <w:p w14:paraId="733D5FAF" w14:textId="77777777" w:rsidR="00F65702" w:rsidRDefault="00F65702">
            <w:pPr>
              <w:pStyle w:val="ListParagraph"/>
              <w:widowControl w:val="0"/>
              <w:ind w:left="3600"/>
              <w:textAlignment w:val="baseline"/>
              <w:rPr>
                <w:rFonts w:cs="Arial"/>
                <w:szCs w:val="22"/>
              </w:rPr>
            </w:pPr>
          </w:p>
          <w:p w14:paraId="148CB3DD" w14:textId="77777777" w:rsidR="00F65702" w:rsidRDefault="00F65702">
            <w:pPr>
              <w:pStyle w:val="ListParagraph"/>
              <w:widowControl w:val="0"/>
              <w:ind w:left="360"/>
              <w:textAlignment w:val="baseline"/>
              <w:rPr>
                <w:rFonts w:cs="Arial"/>
                <w:szCs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14:paraId="74DCDF5A" w14:textId="77777777" w:rsidR="00F65702" w:rsidRDefault="000B127D">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58717721" w14:textId="77777777" w:rsidR="00F65702" w:rsidRDefault="000B127D">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13F41B83" w14:textId="77777777" w:rsidR="00F65702" w:rsidRDefault="000B127D">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16D020FF" w14:textId="77777777" w:rsidR="00F65702" w:rsidRDefault="000B127D">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498E9726" w14:textId="77777777" w:rsidR="00F65702" w:rsidRDefault="000B127D">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7E4975B3" w14:textId="77777777" w:rsidR="00F65702" w:rsidRDefault="000B127D">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63355F9E" w14:textId="77777777" w:rsidR="00F65702" w:rsidRDefault="000B127D">
            <w:pPr>
              <w:widowControl w:val="0"/>
              <w:jc w:val="center"/>
              <w:rPr>
                <w:rFonts w:cs="Arial"/>
                <w:b/>
                <w:sz w:val="20"/>
              </w:rPr>
            </w:pPr>
            <w:r>
              <w:rPr>
                <w:rFonts w:cs="Arial"/>
                <w:b/>
                <w:sz w:val="20"/>
              </w:rPr>
              <w:t>10</w:t>
            </w:r>
          </w:p>
        </w:tc>
      </w:tr>
      <w:tr w:rsidR="00F65702" w14:paraId="46D77D72" w14:textId="77777777">
        <w:tc>
          <w:tcPr>
            <w:tcW w:w="5166" w:type="dxa"/>
            <w:gridSpan w:val="2"/>
            <w:tcBorders>
              <w:top w:val="single" w:sz="4" w:space="0" w:color="000000"/>
              <w:left w:val="single" w:sz="4" w:space="0" w:color="000000"/>
              <w:bottom w:val="single" w:sz="4" w:space="0" w:color="000000"/>
              <w:right w:val="single" w:sz="4" w:space="0" w:color="000000"/>
            </w:tcBorders>
            <w:vAlign w:val="center"/>
          </w:tcPr>
          <w:p w14:paraId="12B9FD74" w14:textId="77777777" w:rsidR="00F65702" w:rsidRDefault="000B127D">
            <w:pPr>
              <w:widowControl w:val="0"/>
              <w:jc w:val="right"/>
              <w:rPr>
                <w:rFonts w:cs="Arial"/>
                <w:b/>
                <w:szCs w:val="22"/>
              </w:rPr>
            </w:pPr>
            <w:r>
              <w:rPr>
                <w:rFonts w:cs="Arial"/>
                <w:b/>
                <w:szCs w:val="22"/>
              </w:rPr>
              <w:t>Total # of items/Points</w:t>
            </w:r>
          </w:p>
        </w:tc>
        <w:tc>
          <w:tcPr>
            <w:tcW w:w="570" w:type="dxa"/>
            <w:tcBorders>
              <w:top w:val="single" w:sz="4" w:space="0" w:color="000000"/>
              <w:left w:val="single" w:sz="4" w:space="0" w:color="000000"/>
              <w:bottom w:val="single" w:sz="4" w:space="0" w:color="000000"/>
              <w:right w:val="single" w:sz="4" w:space="0" w:color="000000"/>
            </w:tcBorders>
            <w:vAlign w:val="center"/>
          </w:tcPr>
          <w:p w14:paraId="043D0178" w14:textId="77777777" w:rsidR="00F65702" w:rsidRDefault="000B127D">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336E0028" w14:textId="77777777" w:rsidR="00F65702" w:rsidRDefault="000B127D">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1E08D4C7" w14:textId="77777777" w:rsidR="00F65702" w:rsidRDefault="000B127D">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53D78C64" w14:textId="77777777" w:rsidR="00F65702" w:rsidRDefault="000B127D">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0F31B7B7" w14:textId="77777777" w:rsidR="00F65702" w:rsidRDefault="000B127D">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0161A3BA" w14:textId="77777777" w:rsidR="00F65702" w:rsidRDefault="000B127D">
            <w:pPr>
              <w:widowControl w:val="0"/>
              <w:jc w:val="center"/>
              <w:rPr>
                <w:rFonts w:cs="Arial"/>
                <w:b/>
                <w:sz w:val="20"/>
              </w:rPr>
            </w:pPr>
            <w:r>
              <w:rPr>
                <w:rFonts w:cs="Arial"/>
                <w:b/>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19D2CB8C" w14:textId="77777777" w:rsidR="00F65702" w:rsidRDefault="000B127D">
            <w:pPr>
              <w:widowControl w:val="0"/>
              <w:jc w:val="center"/>
              <w:rPr>
                <w:rFonts w:cs="Arial"/>
                <w:b/>
                <w:sz w:val="20"/>
              </w:rPr>
            </w:pPr>
            <w:r>
              <w:rPr>
                <w:rFonts w:cs="Arial"/>
                <w:b/>
                <w:sz w:val="20"/>
              </w:rPr>
              <w:t>10</w:t>
            </w:r>
          </w:p>
        </w:tc>
      </w:tr>
    </w:tbl>
    <w:p w14:paraId="53F45D9C" w14:textId="77777777" w:rsidR="00F65702" w:rsidRDefault="00F65702">
      <w:pPr>
        <w:jc w:val="both"/>
      </w:pPr>
    </w:p>
    <w:p w14:paraId="60B80E13" w14:textId="77777777" w:rsidR="00F65702" w:rsidRDefault="00F65702"/>
    <w:tbl>
      <w:tblPr>
        <w:tblW w:w="9270" w:type="dxa"/>
        <w:tblInd w:w="-72" w:type="dxa"/>
        <w:tblLayout w:type="fixed"/>
        <w:tblLook w:val="04A0" w:firstRow="1" w:lastRow="0" w:firstColumn="1" w:lastColumn="0" w:noHBand="0" w:noVBand="1"/>
      </w:tblPr>
      <w:tblGrid>
        <w:gridCol w:w="2880"/>
        <w:gridCol w:w="2970"/>
        <w:gridCol w:w="3420"/>
      </w:tblGrid>
      <w:tr w:rsidR="00F65702" w14:paraId="3D75DB8F"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1000D808" w14:textId="77777777" w:rsidR="00F65702" w:rsidRDefault="000B127D">
            <w:pPr>
              <w:pStyle w:val="Header"/>
              <w:widowControl w:val="0"/>
              <w:rPr>
                <w:sz w:val="18"/>
                <w:szCs w:val="18"/>
              </w:rPr>
            </w:pPr>
            <w:r>
              <w:rPr>
                <w:sz w:val="18"/>
                <w:szCs w:val="18"/>
              </w:rPr>
              <w:t>Prepared By:</w:t>
            </w:r>
          </w:p>
          <w:p w14:paraId="0B6C5851" w14:textId="77777777" w:rsidR="00F65702" w:rsidRDefault="00F65702">
            <w:pPr>
              <w:pStyle w:val="Header"/>
              <w:widowControl w:val="0"/>
              <w:rPr>
                <w:sz w:val="18"/>
              </w:rPr>
            </w:pPr>
          </w:p>
          <w:p w14:paraId="5684D1BF" w14:textId="77777777" w:rsidR="00F65702" w:rsidRDefault="00F65702">
            <w:pPr>
              <w:pStyle w:val="Header"/>
              <w:widowControl w:val="0"/>
              <w:rPr>
                <w:sz w:val="18"/>
              </w:rPr>
            </w:pPr>
          </w:p>
          <w:p w14:paraId="406F80AD" w14:textId="77777777" w:rsidR="00F65702" w:rsidRDefault="000B127D">
            <w:pPr>
              <w:pStyle w:val="Header"/>
              <w:widowControl w:val="0"/>
              <w:rPr>
                <w:sz w:val="18"/>
                <w:szCs w:val="18"/>
              </w:rPr>
            </w:pPr>
            <w:r>
              <w:rPr>
                <w:sz w:val="18"/>
                <w:szCs w:val="18"/>
              </w:rPr>
              <w:t>NINO FRANCISCO ALAMO</w:t>
            </w:r>
          </w:p>
          <w:p w14:paraId="10A84318" w14:textId="77777777" w:rsidR="00F65702" w:rsidRDefault="000B127D">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2222A5D2" w14:textId="77777777" w:rsidR="00F65702" w:rsidRDefault="000B127D">
            <w:pPr>
              <w:pStyle w:val="Header"/>
              <w:widowControl w:val="0"/>
              <w:rPr>
                <w:sz w:val="18"/>
                <w:szCs w:val="18"/>
              </w:rPr>
            </w:pPr>
            <w:r>
              <w:rPr>
                <w:sz w:val="18"/>
                <w:szCs w:val="18"/>
              </w:rPr>
              <w:t>Reviewed By:</w:t>
            </w:r>
          </w:p>
          <w:p w14:paraId="26402250" w14:textId="77777777" w:rsidR="00F65702" w:rsidRDefault="00F65702">
            <w:pPr>
              <w:pStyle w:val="Header"/>
              <w:widowControl w:val="0"/>
              <w:jc w:val="center"/>
              <w:rPr>
                <w:sz w:val="18"/>
              </w:rPr>
            </w:pPr>
          </w:p>
          <w:p w14:paraId="0571134F" w14:textId="77777777" w:rsidR="00F65702" w:rsidRDefault="00F65702">
            <w:pPr>
              <w:pStyle w:val="Header"/>
              <w:widowControl w:val="0"/>
              <w:jc w:val="center"/>
              <w:rPr>
                <w:sz w:val="18"/>
              </w:rPr>
            </w:pPr>
          </w:p>
          <w:p w14:paraId="5DFE72AC" w14:textId="77777777" w:rsidR="00F65702" w:rsidRDefault="000B127D">
            <w:pPr>
              <w:pStyle w:val="Header"/>
              <w:widowControl w:val="0"/>
              <w:rPr>
                <w:sz w:val="18"/>
                <w:szCs w:val="18"/>
              </w:rPr>
            </w:pPr>
            <w:r>
              <w:rPr>
                <w:sz w:val="18"/>
                <w:szCs w:val="18"/>
              </w:rPr>
              <w:t>REGIE ELLANA</w:t>
            </w:r>
          </w:p>
          <w:p w14:paraId="05821A70" w14:textId="77777777" w:rsidR="00F65702" w:rsidRDefault="000B127D">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6B3CE804" w14:textId="77777777" w:rsidR="00F65702" w:rsidRDefault="000B127D">
            <w:pPr>
              <w:pStyle w:val="Header"/>
              <w:widowControl w:val="0"/>
              <w:rPr>
                <w:sz w:val="18"/>
                <w:szCs w:val="18"/>
              </w:rPr>
            </w:pPr>
            <w:r>
              <w:rPr>
                <w:sz w:val="18"/>
                <w:szCs w:val="18"/>
              </w:rPr>
              <w:t>Approved By:</w:t>
            </w:r>
          </w:p>
          <w:p w14:paraId="1A9DDD89" w14:textId="77777777" w:rsidR="00F65702" w:rsidRDefault="00F65702">
            <w:pPr>
              <w:pStyle w:val="Header"/>
              <w:widowControl w:val="0"/>
              <w:rPr>
                <w:sz w:val="18"/>
              </w:rPr>
            </w:pPr>
          </w:p>
          <w:p w14:paraId="3548A2D1" w14:textId="77777777" w:rsidR="00F65702" w:rsidRDefault="00F65702">
            <w:pPr>
              <w:pStyle w:val="Header"/>
              <w:widowControl w:val="0"/>
              <w:rPr>
                <w:sz w:val="18"/>
              </w:rPr>
            </w:pPr>
          </w:p>
          <w:p w14:paraId="3E9B01CB" w14:textId="77777777" w:rsidR="00F65702" w:rsidRDefault="000B127D">
            <w:pPr>
              <w:pStyle w:val="Header"/>
              <w:widowControl w:val="0"/>
              <w:rPr>
                <w:sz w:val="18"/>
                <w:szCs w:val="18"/>
              </w:rPr>
            </w:pPr>
            <w:r>
              <w:rPr>
                <w:sz w:val="18"/>
                <w:szCs w:val="18"/>
              </w:rPr>
              <w:t>DR. LEAH DIGO</w:t>
            </w:r>
          </w:p>
          <w:p w14:paraId="5BA0A8BA" w14:textId="77777777" w:rsidR="00F65702" w:rsidRDefault="000B127D">
            <w:pPr>
              <w:pStyle w:val="Header"/>
              <w:widowControl w:val="0"/>
              <w:rPr>
                <w:sz w:val="14"/>
                <w:szCs w:val="14"/>
              </w:rPr>
            </w:pPr>
            <w:r>
              <w:rPr>
                <w:sz w:val="14"/>
                <w:szCs w:val="14"/>
              </w:rPr>
              <w:t xml:space="preserve">VP </w:t>
            </w:r>
            <w:r>
              <w:rPr>
                <w:sz w:val="14"/>
                <w:szCs w:val="14"/>
              </w:rPr>
              <w:t>for Academic Affairs</w:t>
            </w:r>
          </w:p>
        </w:tc>
      </w:tr>
    </w:tbl>
    <w:p w14:paraId="6D74DDAE" w14:textId="77777777" w:rsidR="00F65702" w:rsidRDefault="00F65702"/>
    <w:sectPr w:rsidR="00F65702">
      <w:headerReference w:type="default" r:id="rId13"/>
      <w:footerReference w:type="default" r:id="rId14"/>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8FF2F" w14:textId="77777777" w:rsidR="000B127D" w:rsidRDefault="000B127D">
      <w:r>
        <w:separator/>
      </w:r>
    </w:p>
  </w:endnote>
  <w:endnote w:type="continuationSeparator" w:id="0">
    <w:p w14:paraId="5F30CE95" w14:textId="77777777" w:rsidR="000B127D" w:rsidRDefault="000B1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7B64" w14:textId="77777777" w:rsidR="00F65702" w:rsidRDefault="000B127D">
    <w:pPr>
      <w:pStyle w:val="Header"/>
      <w:pBdr>
        <w:top w:val="single" w:sz="4" w:space="1"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Pr>
        <w:i/>
        <w:sz w:val="16"/>
      </w:rPr>
      <w:t>1</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Pr>
        <w:i/>
        <w:sz w:val="16"/>
      </w:rPr>
      <w:t>2</w:t>
    </w:r>
    <w:r>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B2AF5" w14:textId="77777777" w:rsidR="000B127D" w:rsidRDefault="000B127D">
      <w:r>
        <w:separator/>
      </w:r>
    </w:p>
  </w:footnote>
  <w:footnote w:type="continuationSeparator" w:id="0">
    <w:p w14:paraId="396EA3B2" w14:textId="77777777" w:rsidR="000B127D" w:rsidRDefault="000B1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72" w:type="dxa"/>
      <w:tblLayout w:type="fixed"/>
      <w:tblLook w:val="04A0" w:firstRow="1" w:lastRow="0" w:firstColumn="1" w:lastColumn="0" w:noHBand="0" w:noVBand="1"/>
    </w:tblPr>
    <w:tblGrid>
      <w:gridCol w:w="1168"/>
      <w:gridCol w:w="6752"/>
      <w:gridCol w:w="1350"/>
    </w:tblGrid>
    <w:tr w:rsidR="00F65702" w14:paraId="5D255103" w14:textId="77777777">
      <w:trPr>
        <w:cantSplit/>
        <w:trHeight w:val="890"/>
      </w:trPr>
      <w:tc>
        <w:tcPr>
          <w:tcW w:w="1168" w:type="dxa"/>
          <w:tcBorders>
            <w:bottom w:val="thinThickSmallGap" w:sz="24" w:space="0" w:color="000000"/>
          </w:tcBorders>
          <w:vAlign w:val="center"/>
        </w:tcPr>
        <w:p w14:paraId="6F2911BE" w14:textId="77777777" w:rsidR="00F65702" w:rsidRDefault="000B127D">
          <w:pPr>
            <w:pStyle w:val="Header"/>
            <w:widowControl w:val="0"/>
            <w:ind w:left="-108"/>
            <w:jc w:val="center"/>
            <w:rPr>
              <w:sz w:val="18"/>
            </w:rPr>
          </w:pPr>
          <w:r>
            <w:rPr>
              <w:noProof/>
            </w:rPr>
            <w:drawing>
              <wp:inline distT="0" distB="0" distL="0" distR="0" wp14:anchorId="77CA9B7E" wp14:editId="32BC17F3">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14:paraId="159AA93A" w14:textId="77777777" w:rsidR="00F65702" w:rsidRDefault="000B127D">
          <w:pPr>
            <w:pStyle w:val="Header"/>
            <w:widowControl w:val="0"/>
            <w:jc w:val="center"/>
            <w:rPr>
              <w:b/>
              <w:sz w:val="24"/>
            </w:rPr>
          </w:pPr>
          <w:r>
            <w:rPr>
              <w:b/>
              <w:sz w:val="24"/>
            </w:rPr>
            <w:t>LYCEUM OF ALABANG</w:t>
          </w:r>
        </w:p>
        <w:p w14:paraId="695ACBA4" w14:textId="77777777" w:rsidR="00F65702" w:rsidRDefault="000B127D">
          <w:pPr>
            <w:pStyle w:val="Header"/>
            <w:widowControl w:val="0"/>
            <w:jc w:val="center"/>
            <w:rPr>
              <w:b/>
              <w:sz w:val="28"/>
            </w:rPr>
          </w:pPr>
          <w:r>
            <w:rPr>
              <w:b/>
              <w:sz w:val="28"/>
            </w:rPr>
            <w:t>COLLEGE OF COMPUTER STUDIES</w:t>
          </w:r>
        </w:p>
        <w:p w14:paraId="5B434DE9" w14:textId="77777777" w:rsidR="00F65702" w:rsidRDefault="000B127D">
          <w:pPr>
            <w:pStyle w:val="Header"/>
            <w:widowControl w:val="0"/>
            <w:jc w:val="center"/>
            <w:rPr>
              <w:sz w:val="24"/>
            </w:rPr>
          </w:pPr>
          <w:r>
            <w:rPr>
              <w:sz w:val="16"/>
            </w:rPr>
            <w:t xml:space="preserve">KM 30 National Road, </w:t>
          </w:r>
          <w:proofErr w:type="spellStart"/>
          <w:r>
            <w:rPr>
              <w:sz w:val="16"/>
            </w:rPr>
            <w:t>Tunasan</w:t>
          </w:r>
          <w:proofErr w:type="spellEnd"/>
          <w:r>
            <w:rPr>
              <w:sz w:val="16"/>
            </w:rPr>
            <w:t>, Muntinlupa City</w:t>
          </w:r>
        </w:p>
      </w:tc>
      <w:tc>
        <w:tcPr>
          <w:tcW w:w="1350" w:type="dxa"/>
          <w:tcBorders>
            <w:bottom w:val="thinThickSmallGap" w:sz="24" w:space="0" w:color="000000"/>
          </w:tcBorders>
        </w:tcPr>
        <w:p w14:paraId="4010BCBC" w14:textId="77777777" w:rsidR="00F65702" w:rsidRDefault="000B127D">
          <w:pPr>
            <w:pStyle w:val="Header"/>
            <w:widowControl w:val="0"/>
            <w:jc w:val="center"/>
            <w:rPr>
              <w:b/>
              <w:sz w:val="18"/>
            </w:rPr>
          </w:pPr>
          <w:r>
            <w:rPr>
              <w:noProof/>
            </w:rPr>
            <w:drawing>
              <wp:inline distT="0" distB="0" distL="0" distR="0" wp14:anchorId="74EFA3C2" wp14:editId="286A4B8E">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14:paraId="7BA1BC53" w14:textId="77777777" w:rsidR="00F65702" w:rsidRDefault="00F65702">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7E7C9A"/>
    <w:multiLevelType w:val="hybridMultilevel"/>
    <w:tmpl w:val="88709E54"/>
    <w:lvl w:ilvl="0" w:tplc="1AF8F50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702"/>
    <w:rsid w:val="000B127D"/>
    <w:rsid w:val="0021349C"/>
    <w:rsid w:val="004D28F6"/>
    <w:rsid w:val="007E1F83"/>
    <w:rsid w:val="00BE41B0"/>
    <w:rsid w:val="00F003E6"/>
    <w:rsid w:val="00F65702"/>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33C2"/>
  <w15:docId w15:val="{2653856F-6BD8-429C-AF41-191D7A4B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22"/>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57a95d1e-02df-4041-bb88-255aca7c8ff5" xsi:nil="true"/>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9A8413A2BBF454AADB9677234F640CE" ma:contentTypeVersion="1" ma:contentTypeDescription="Create a new document." ma:contentTypeScope="" ma:versionID="711f89cdb4ee2fc3410cef9b0fe2e83a">
  <xsd:schema xmlns:xsd="http://www.w3.org/2001/XMLSchema" xmlns:xs="http://www.w3.org/2001/XMLSchema" xmlns:p="http://schemas.microsoft.com/office/2006/metadata/properties" xmlns:ns2="57a95d1e-02df-4041-bb88-255aca7c8ff5" targetNamespace="http://schemas.microsoft.com/office/2006/metadata/properties" ma:root="true" ma:fieldsID="88ab260721e2d6f148a1cfdc854ce9e1" ns2:_="">
    <xsd:import namespace="57a95d1e-02df-4041-bb88-255aca7c8f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95d1e-02df-4041-bb88-255aca7c8f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C67E7D-30B2-4AFD-83A0-8EB6E4BE1A02}">
  <ds:schemaRefs>
    <ds:schemaRef ds:uri="http://schemas.openxmlformats.org/officeDocument/2006/bibliography"/>
  </ds:schemaRefs>
</ds:datastoreItem>
</file>

<file path=customXml/itemProps2.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57a95d1e-02df-4041-bb88-255aca7c8ff5"/>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796EC23-B5C1-4343-83B9-FD470C4ECC43}">
  <ds:schemaRefs>
    <ds:schemaRef ds:uri="http://schemas.microsoft.com/sharepoint/v3/contenttype/forms"/>
  </ds:schemaRefs>
</ds:datastoreItem>
</file>

<file path=customXml/itemProps5.xml><?xml version="1.0" encoding="utf-8"?>
<ds:datastoreItem xmlns:ds="http://schemas.openxmlformats.org/officeDocument/2006/customXml" ds:itemID="{2256D2EF-43D8-4D35-87A7-4FFA5E00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95d1e-02df-4041-bb88-255aca7c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Memo</vt:lpstr>
    </vt:vector>
  </TitlesOfParts>
  <Company>LYCEUM OF ALABANG</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MICHELLE ESPELETA</cp:lastModifiedBy>
  <cp:revision>9</cp:revision>
  <cp:lastPrinted>2018-05-28T10:37:00Z</cp:lastPrinted>
  <dcterms:created xsi:type="dcterms:W3CDTF">2020-02-12T07:36:00Z</dcterms:created>
  <dcterms:modified xsi:type="dcterms:W3CDTF">2021-04-08T11:28:00Z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0x01010099A8413A2BBF454AADB9677234F640CE</vt:lpwstr>
  </property>
  <property fmtid="{D5CDD505-2E9C-101B-9397-08002B2CF9AE}" pid="11" name="Order">
    <vt:r8>600</vt:r8>
  </property>
  <property fmtid="{D5CDD505-2E9C-101B-9397-08002B2CF9AE}" pid="12" name="xd_Signature">
    <vt:bool>false</vt:bool>
  </property>
  <property fmtid="{D5CDD505-2E9C-101B-9397-08002B2CF9AE}" pid="13" name="xd_ProgID">
    <vt:lpwstr/>
  </property>
  <property fmtid="{D5CDD505-2E9C-101B-9397-08002B2CF9AE}" pid="14" name="_ExtendedDescription">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